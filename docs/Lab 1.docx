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83700B" w14:textId="77777777" w:rsidR="001E4977" w:rsidRDefault="00502147">
      <w:pPr>
        <w:pStyle w:val="BodyText"/>
        <w:ind w:left="3695"/>
      </w:pPr>
      <w:r>
        <w:pict w14:anchorId="4AC05573">
          <v:shape id="shape_0" o:spid="_x0000_s1026" style="position:absolute;left:0;text-align:left;margin-left:24pt;margin-top:24pt;width:564.05pt;height:744.05pt;z-index:251657728;mso-wrap-style:none;mso-position-horizontal-relative:page;mso-position-vertical-relative:page;mso-width-relative:page;mso-height-relative:page;v-text-anchor:middle" coordsize="19900,26250" o:spt="100" o:allowincell="f" adj="0,,0" path="m19645,229l254,229r-25,l229,254r,25741l229,26022r25,l19645,26022r,-27l254,25995,254,254r19391,l19645,229xm19645,51l254,51r-51,l51,51r,152l51,254r,25741l51,26046r,154l203,26200r51,l19645,26200r,-154l254,26046r-51,l203,25995,203,254r,-51l254,203r19391,l19645,51xm19645,l254,,25,,,,,25,,254,,25995r,230l,26249r25,l254,26249r19391,l19645,26225r-19391,l25,26225r,-230l25,254,25,25r229,l19645,25r,-25xm19672,229r-27,l19645,254r,25741l19645,26022r27,l19672,25995r,-25741l19672,229xm19850,51r-154,l19645,51r,152l19696,203r,51l19696,25995r,51l19645,26046r,154l19696,26200r154,l19850,26046r,-51l19850,254r,-51l19850,51xm19899,r-24,l19645,r,25l19875,25r,229l19875,25995r,230l19645,26225r,24l19875,26249r24,l19899,26225r,-230l19899,254r,-229l19899,xe" fillcolor="black" stroked="f" strokecolor="#3465a4">
            <v:stroke joinstyle="round"/>
            <v:formulas/>
            <v:path o:connecttype="segments"/>
            <w10:wrap anchorx="page" anchory="page"/>
          </v:shape>
        </w:pict>
      </w:r>
      <w:r w:rsidR="00677DC9">
        <w:rPr>
          <w:noProof/>
        </w:rPr>
        <w:drawing>
          <wp:inline distT="0" distB="0" distL="0" distR="0" wp14:anchorId="4F9AFA36" wp14:editId="077DD6DE">
            <wp:extent cx="1477010" cy="1254760"/>
            <wp:effectExtent l="0" t="0" r="0" b="0"/>
            <wp:docPr id="2" name="image1.jpeg" descr="D:\New Photos\ASTU eblem\1380331_536330713126975_41235895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descr="D:\New Photos\ASTU eblem\1380331_536330713126975_412358956_n.jpg"/>
                    <pic:cNvPicPr>
                      <a:picLocks noChangeAspect="1" noChangeArrowheads="1"/>
                    </pic:cNvPicPr>
                  </pic:nvPicPr>
                  <pic:blipFill>
                    <a:blip r:embed="rId9"/>
                    <a:stretch>
                      <a:fillRect/>
                    </a:stretch>
                  </pic:blipFill>
                  <pic:spPr>
                    <a:xfrm>
                      <a:off x="0" y="0"/>
                      <a:ext cx="1477010" cy="1254760"/>
                    </a:xfrm>
                    <a:prstGeom prst="rect">
                      <a:avLst/>
                    </a:prstGeom>
                  </pic:spPr>
                </pic:pic>
              </a:graphicData>
            </a:graphic>
          </wp:inline>
        </w:drawing>
      </w:r>
    </w:p>
    <w:p w14:paraId="746E48B5" w14:textId="77777777" w:rsidR="001E4977" w:rsidRDefault="00677DC9">
      <w:pPr>
        <w:pStyle w:val="Title"/>
        <w:spacing w:line="360" w:lineRule="auto"/>
        <w:jc w:val="center"/>
        <w:rPr>
          <w:rFonts w:ascii="Liberation Serif" w:hAnsi="Liberation Serif"/>
          <w:sz w:val="30"/>
          <w:szCs w:val="30"/>
        </w:rPr>
      </w:pPr>
      <w:proofErr w:type="spellStart"/>
      <w:r>
        <w:rPr>
          <w:rFonts w:ascii="Liberation Serif" w:hAnsi="Liberation Serif"/>
          <w:sz w:val="30"/>
          <w:szCs w:val="30"/>
        </w:rPr>
        <w:t>Adama</w:t>
      </w:r>
      <w:proofErr w:type="spellEnd"/>
      <w:r>
        <w:rPr>
          <w:rFonts w:ascii="Liberation Serif" w:hAnsi="Liberation Serif"/>
          <w:spacing w:val="-3"/>
          <w:sz w:val="30"/>
          <w:szCs w:val="30"/>
        </w:rPr>
        <w:t xml:space="preserve"> </w:t>
      </w:r>
      <w:r>
        <w:rPr>
          <w:rFonts w:ascii="Liberation Serif" w:hAnsi="Liberation Serif"/>
          <w:sz w:val="30"/>
          <w:szCs w:val="30"/>
        </w:rPr>
        <w:t>Science</w:t>
      </w:r>
      <w:r>
        <w:rPr>
          <w:rFonts w:ascii="Liberation Serif" w:hAnsi="Liberation Serif"/>
          <w:spacing w:val="-4"/>
          <w:sz w:val="30"/>
          <w:szCs w:val="30"/>
        </w:rPr>
        <w:t xml:space="preserve"> </w:t>
      </w:r>
      <w:r>
        <w:rPr>
          <w:rFonts w:ascii="Liberation Serif" w:hAnsi="Liberation Serif"/>
          <w:sz w:val="30"/>
          <w:szCs w:val="30"/>
        </w:rPr>
        <w:t>and</w:t>
      </w:r>
      <w:r>
        <w:rPr>
          <w:rFonts w:ascii="Liberation Serif" w:hAnsi="Liberation Serif"/>
          <w:spacing w:val="-2"/>
          <w:sz w:val="30"/>
          <w:szCs w:val="30"/>
        </w:rPr>
        <w:t xml:space="preserve"> </w:t>
      </w:r>
      <w:r>
        <w:rPr>
          <w:rFonts w:ascii="Liberation Serif" w:hAnsi="Liberation Serif"/>
          <w:sz w:val="30"/>
          <w:szCs w:val="30"/>
        </w:rPr>
        <w:t>Technology</w:t>
      </w:r>
      <w:r>
        <w:rPr>
          <w:rFonts w:ascii="Liberation Serif" w:hAnsi="Liberation Serif"/>
          <w:spacing w:val="-7"/>
          <w:sz w:val="30"/>
          <w:szCs w:val="30"/>
        </w:rPr>
        <w:t xml:space="preserve"> </w:t>
      </w:r>
      <w:r>
        <w:rPr>
          <w:rFonts w:ascii="Liberation Serif" w:hAnsi="Liberation Serif"/>
          <w:sz w:val="30"/>
          <w:szCs w:val="30"/>
        </w:rPr>
        <w:t>University</w:t>
      </w:r>
    </w:p>
    <w:p w14:paraId="45E84B7A" w14:textId="77777777" w:rsidR="001E4977" w:rsidRDefault="00677DC9">
      <w:pPr>
        <w:pStyle w:val="Heading1"/>
        <w:spacing w:line="360" w:lineRule="auto"/>
        <w:ind w:right="1137"/>
        <w:rPr>
          <w:rFonts w:ascii="Liberation Serif" w:hAnsi="Liberation Serif"/>
          <w:sz w:val="30"/>
          <w:szCs w:val="30"/>
        </w:rPr>
      </w:pPr>
      <w:r>
        <w:rPr>
          <w:rFonts w:ascii="Liberation Serif" w:hAnsi="Liberation Serif"/>
          <w:sz w:val="30"/>
          <w:szCs w:val="30"/>
        </w:rPr>
        <w:t>School</w:t>
      </w:r>
      <w:r>
        <w:rPr>
          <w:rFonts w:ascii="Liberation Serif" w:hAnsi="Liberation Serif"/>
          <w:spacing w:val="-5"/>
          <w:sz w:val="30"/>
          <w:szCs w:val="30"/>
        </w:rPr>
        <w:t xml:space="preserve"> </w:t>
      </w:r>
      <w:r>
        <w:rPr>
          <w:rFonts w:ascii="Liberation Serif" w:hAnsi="Liberation Serif"/>
          <w:sz w:val="30"/>
          <w:szCs w:val="30"/>
        </w:rPr>
        <w:t>of</w:t>
      </w:r>
      <w:r>
        <w:rPr>
          <w:rFonts w:ascii="Liberation Serif" w:hAnsi="Liberation Serif"/>
          <w:spacing w:val="-3"/>
          <w:sz w:val="30"/>
          <w:szCs w:val="30"/>
        </w:rPr>
        <w:t xml:space="preserve"> </w:t>
      </w:r>
      <w:r>
        <w:rPr>
          <w:rFonts w:ascii="Liberation Serif" w:hAnsi="Liberation Serif"/>
          <w:sz w:val="30"/>
          <w:szCs w:val="30"/>
        </w:rPr>
        <w:t>Electrical</w:t>
      </w:r>
      <w:r>
        <w:rPr>
          <w:rFonts w:ascii="Liberation Serif" w:hAnsi="Liberation Serif"/>
          <w:spacing w:val="-4"/>
          <w:sz w:val="30"/>
          <w:szCs w:val="30"/>
        </w:rPr>
        <w:t xml:space="preserve"> </w:t>
      </w:r>
      <w:r>
        <w:rPr>
          <w:rFonts w:ascii="Liberation Serif" w:hAnsi="Liberation Serif"/>
          <w:sz w:val="30"/>
          <w:szCs w:val="30"/>
        </w:rPr>
        <w:t>Engineering</w:t>
      </w:r>
      <w:r>
        <w:rPr>
          <w:rFonts w:ascii="Liberation Serif" w:hAnsi="Liberation Serif"/>
          <w:spacing w:val="-1"/>
          <w:sz w:val="30"/>
          <w:szCs w:val="30"/>
        </w:rPr>
        <w:t xml:space="preserve"> </w:t>
      </w:r>
      <w:r>
        <w:rPr>
          <w:rFonts w:ascii="Liberation Serif" w:hAnsi="Liberation Serif"/>
          <w:sz w:val="30"/>
          <w:szCs w:val="30"/>
        </w:rPr>
        <w:t>and</w:t>
      </w:r>
      <w:r>
        <w:rPr>
          <w:rFonts w:ascii="Liberation Serif" w:hAnsi="Liberation Serif"/>
          <w:spacing w:val="-6"/>
          <w:sz w:val="30"/>
          <w:szCs w:val="30"/>
        </w:rPr>
        <w:t xml:space="preserve"> </w:t>
      </w:r>
      <w:r>
        <w:rPr>
          <w:rFonts w:ascii="Liberation Serif" w:hAnsi="Liberation Serif"/>
          <w:sz w:val="30"/>
          <w:szCs w:val="30"/>
        </w:rPr>
        <w:t>Computing</w:t>
      </w:r>
    </w:p>
    <w:p w14:paraId="7BA46DBE" w14:textId="2D1BCA1B" w:rsidR="001E4977" w:rsidRDefault="008D3D02">
      <w:pPr>
        <w:pStyle w:val="Heading1"/>
        <w:spacing w:line="360" w:lineRule="auto"/>
        <w:ind w:left="629" w:right="360"/>
        <w:rPr>
          <w:rFonts w:ascii="Liberation Serif" w:hAnsi="Liberation Serif"/>
          <w:sz w:val="30"/>
          <w:szCs w:val="30"/>
        </w:rPr>
      </w:pPr>
      <w:r>
        <w:rPr>
          <w:rFonts w:ascii="Liberation Serif" w:hAnsi="Liberation Serif"/>
          <w:sz w:val="30"/>
          <w:szCs w:val="30"/>
        </w:rPr>
        <w:t>Department</w:t>
      </w:r>
      <w:r w:rsidR="00677DC9">
        <w:rPr>
          <w:rFonts w:ascii="Liberation Serif" w:hAnsi="Liberation Serif"/>
          <w:sz w:val="30"/>
          <w:szCs w:val="30"/>
        </w:rPr>
        <w:t xml:space="preserve"> of </w:t>
      </w:r>
      <w:r w:rsidR="008803FA">
        <w:rPr>
          <w:rFonts w:ascii="Liberation Serif" w:hAnsi="Liberation Serif"/>
          <w:sz w:val="30"/>
          <w:szCs w:val="30"/>
        </w:rPr>
        <w:t xml:space="preserve">Software </w:t>
      </w:r>
      <w:r w:rsidR="008803FA">
        <w:rPr>
          <w:rFonts w:ascii="Liberation Serif" w:hAnsi="Liberation Serif"/>
          <w:sz w:val="30"/>
          <w:szCs w:val="30"/>
        </w:rPr>
        <w:t>Engineering</w:t>
      </w:r>
    </w:p>
    <w:p w14:paraId="6E4D090D" w14:textId="4083D53F" w:rsidR="008803FA" w:rsidRDefault="00677DC9" w:rsidP="008803FA">
      <w:pPr>
        <w:spacing w:before="190"/>
        <w:ind w:left="449" w:right="-180"/>
        <w:rPr>
          <w:b/>
          <w:spacing w:val="-3"/>
          <w:sz w:val="24"/>
        </w:rPr>
      </w:pPr>
      <w:r>
        <w:rPr>
          <w:b/>
          <w:sz w:val="24"/>
        </w:rPr>
        <w:t>Course</w:t>
      </w:r>
      <w:r>
        <w:rPr>
          <w:b/>
          <w:spacing w:val="-6"/>
          <w:sz w:val="24"/>
        </w:rPr>
        <w:t xml:space="preserve"> Name</w:t>
      </w:r>
      <w:r>
        <w:rPr>
          <w:b/>
          <w:sz w:val="24"/>
        </w:rPr>
        <w:t>:</w:t>
      </w:r>
      <w:r>
        <w:rPr>
          <w:b/>
          <w:spacing w:val="-3"/>
          <w:sz w:val="24"/>
        </w:rPr>
        <w:t xml:space="preserve"> </w:t>
      </w:r>
      <w:r w:rsidR="008D3D02">
        <w:rPr>
          <w:b/>
          <w:spacing w:val="-3"/>
          <w:sz w:val="24"/>
        </w:rPr>
        <w:t>DLD</w:t>
      </w:r>
    </w:p>
    <w:p w14:paraId="54907719" w14:textId="0C398DE2" w:rsidR="008803FA" w:rsidRDefault="00677DC9" w:rsidP="008803FA">
      <w:pPr>
        <w:spacing w:before="190"/>
        <w:ind w:left="449" w:right="-180"/>
        <w:rPr>
          <w:b/>
          <w:spacing w:val="-1"/>
          <w:sz w:val="24"/>
        </w:rPr>
      </w:pPr>
      <w:r>
        <w:rPr>
          <w:b/>
          <w:sz w:val="24"/>
        </w:rPr>
        <w:t>Course</w:t>
      </w:r>
      <w:r>
        <w:rPr>
          <w:b/>
          <w:spacing w:val="-5"/>
          <w:sz w:val="24"/>
        </w:rPr>
        <w:t xml:space="preserve"> Code</w:t>
      </w:r>
      <w:r>
        <w:rPr>
          <w:b/>
          <w:sz w:val="24"/>
        </w:rPr>
        <w:t>:</w:t>
      </w:r>
      <w:r>
        <w:rPr>
          <w:b/>
          <w:spacing w:val="-1"/>
          <w:sz w:val="24"/>
        </w:rPr>
        <w:t xml:space="preserve"> </w:t>
      </w:r>
      <w:r w:rsidR="008D3D02">
        <w:rPr>
          <w:b/>
          <w:spacing w:val="-1"/>
          <w:sz w:val="24"/>
        </w:rPr>
        <w:t>ECE3201</w:t>
      </w:r>
    </w:p>
    <w:p w14:paraId="57308B48" w14:textId="667B8344" w:rsidR="001E4977" w:rsidRPr="008803FA" w:rsidRDefault="008803FA" w:rsidP="008803FA">
      <w:pPr>
        <w:spacing w:before="190"/>
        <w:ind w:left="449" w:right="-180"/>
      </w:pPr>
      <w:r w:rsidRPr="008803FA">
        <w:rPr>
          <w:b/>
          <w:spacing w:val="-1"/>
          <w:sz w:val="24"/>
        </w:rPr>
        <w:t>L</w:t>
      </w:r>
      <w:r w:rsidR="00677DC9" w:rsidRPr="008803FA">
        <w:rPr>
          <w:b/>
        </w:rPr>
        <w:t>AB-NO:</w:t>
      </w:r>
      <w:r w:rsidR="00677DC9" w:rsidRPr="008803FA">
        <w:rPr>
          <w:b/>
          <w:spacing w:val="-4"/>
        </w:rPr>
        <w:t xml:space="preserve"> </w:t>
      </w:r>
      <w:r w:rsidR="00677DC9" w:rsidRPr="008803FA">
        <w:rPr>
          <w:b/>
          <w:bCs/>
        </w:rPr>
        <w:t>1</w:t>
      </w:r>
    </w:p>
    <w:p w14:paraId="5FDC1C4C" w14:textId="0357FDC1" w:rsidR="008803FA" w:rsidRPr="008803FA" w:rsidRDefault="008803FA" w:rsidP="008803FA">
      <w:pPr>
        <w:pStyle w:val="Heading2"/>
        <w:spacing w:before="23"/>
        <w:ind w:left="0" w:right="1143"/>
        <w:jc w:val="left"/>
      </w:pPr>
      <w:r w:rsidRPr="008803FA">
        <w:t xml:space="preserve">       </w:t>
      </w:r>
      <w:r w:rsidR="00677DC9" w:rsidRPr="008803FA">
        <w:t>Title:</w:t>
      </w:r>
      <w:r w:rsidR="00677DC9" w:rsidRPr="008803FA">
        <w:rPr>
          <w:spacing w:val="-5"/>
        </w:rPr>
        <w:t xml:space="preserve"> </w:t>
      </w:r>
      <w:r w:rsidRPr="008803FA">
        <w:rPr>
          <w:spacing w:val="-7"/>
        </w:rPr>
        <w:t>THE LOGIC GATES</w:t>
      </w:r>
    </w:p>
    <w:p w14:paraId="3891582E" w14:textId="77777777" w:rsidR="001E4977" w:rsidRDefault="001E4977">
      <w:pPr>
        <w:pStyle w:val="BodyText"/>
        <w:spacing w:before="10"/>
        <w:rPr>
          <w:sz w:val="29"/>
        </w:rPr>
      </w:pPr>
    </w:p>
    <w:p w14:paraId="3AF0B50D" w14:textId="77777777" w:rsidR="001E4977" w:rsidRDefault="00677DC9">
      <w:pPr>
        <w:pStyle w:val="Heading2"/>
        <w:ind w:left="440" w:right="0"/>
        <w:jc w:val="left"/>
        <w:rPr>
          <w:sz w:val="24"/>
          <w:szCs w:val="24"/>
        </w:rPr>
      </w:pPr>
      <w:r>
        <w:rPr>
          <w:sz w:val="24"/>
          <w:szCs w:val="24"/>
        </w:rPr>
        <w:t>Prepared</w:t>
      </w:r>
      <w:r>
        <w:rPr>
          <w:spacing w:val="-5"/>
          <w:sz w:val="24"/>
          <w:szCs w:val="24"/>
        </w:rPr>
        <w:t xml:space="preserve"> </w:t>
      </w:r>
      <w:r>
        <w:rPr>
          <w:sz w:val="24"/>
          <w:szCs w:val="24"/>
        </w:rPr>
        <w:t>by:</w:t>
      </w:r>
    </w:p>
    <w:p w14:paraId="3F5E937B" w14:textId="77777777" w:rsidR="001E4977" w:rsidRDefault="00677DC9">
      <w:pPr>
        <w:pStyle w:val="Heading4"/>
        <w:tabs>
          <w:tab w:val="left" w:pos="5482"/>
        </w:tabs>
        <w:spacing w:before="192"/>
        <w:ind w:left="1161" w:firstLine="0"/>
      </w:pPr>
      <w:r>
        <w:rPr>
          <w:b w:val="0"/>
          <w:bCs w:val="0"/>
          <w:sz w:val="22"/>
          <w:szCs w:val="22"/>
        </w:rPr>
        <w:t xml:space="preserve">       </w:t>
      </w:r>
      <w:r>
        <w:rPr>
          <w:sz w:val="22"/>
          <w:szCs w:val="22"/>
          <w:u w:val="single"/>
        </w:rPr>
        <w:t>Name</w:t>
      </w:r>
      <w:r>
        <w:tab/>
      </w:r>
      <w:r>
        <w:rPr>
          <w:sz w:val="22"/>
          <w:szCs w:val="22"/>
          <w:u w:val="single"/>
        </w:rPr>
        <w:t>ID</w:t>
      </w:r>
      <w:r>
        <w:rPr>
          <w:spacing w:val="-1"/>
          <w:sz w:val="22"/>
          <w:szCs w:val="22"/>
          <w:u w:val="single"/>
        </w:rPr>
        <w:t xml:space="preserve"> </w:t>
      </w:r>
      <w:r>
        <w:rPr>
          <w:sz w:val="22"/>
          <w:szCs w:val="22"/>
          <w:u w:val="single"/>
        </w:rPr>
        <w:t>No.</w:t>
      </w:r>
    </w:p>
    <w:p w14:paraId="12DC31AB" w14:textId="1D12CDB6" w:rsidR="008A1A1E" w:rsidRDefault="008A1A1E" w:rsidP="008A1A1E">
      <w:pPr>
        <w:pStyle w:val="BodyText"/>
        <w:numPr>
          <w:ilvl w:val="0"/>
          <w:numId w:val="34"/>
        </w:numPr>
        <w:tabs>
          <w:tab w:val="left" w:pos="720"/>
        </w:tabs>
      </w:pPr>
      <w:r>
        <w:t>BISRAT YARED</w:t>
      </w:r>
      <w:r>
        <w:tab/>
      </w:r>
      <w:r>
        <w:tab/>
      </w:r>
      <w:r>
        <w:tab/>
        <w:t xml:space="preserve">                 UGR/22534/13</w:t>
      </w:r>
    </w:p>
    <w:p w14:paraId="08FD1AD4" w14:textId="11281278" w:rsidR="008A1A1E" w:rsidRDefault="008A1A1E" w:rsidP="008A1A1E">
      <w:pPr>
        <w:pStyle w:val="BodyText"/>
        <w:numPr>
          <w:ilvl w:val="0"/>
          <w:numId w:val="34"/>
        </w:numPr>
        <w:tabs>
          <w:tab w:val="left" w:pos="720"/>
        </w:tabs>
      </w:pPr>
      <w:r>
        <w:t>MURAD HUSSEN                                        UGR/24050/13</w:t>
      </w:r>
    </w:p>
    <w:p w14:paraId="415F14A9" w14:textId="37BC7EE6" w:rsidR="008803FA" w:rsidRDefault="008A1A1E" w:rsidP="008A1A1E">
      <w:pPr>
        <w:pStyle w:val="BodyText"/>
        <w:numPr>
          <w:ilvl w:val="0"/>
          <w:numId w:val="34"/>
        </w:numPr>
        <w:tabs>
          <w:tab w:val="left" w:pos="720"/>
        </w:tabs>
      </w:pPr>
      <w:r w:rsidRPr="008803FA">
        <w:t xml:space="preserve">BEAMLAK TADESSE </w:t>
      </w:r>
      <w:r>
        <w:t xml:space="preserve">                                  </w:t>
      </w:r>
      <w:r w:rsidRPr="008803FA">
        <w:t>UGR</w:t>
      </w:r>
      <w:r>
        <w:t>/</w:t>
      </w:r>
      <w:r w:rsidRPr="008803FA">
        <w:t>22680</w:t>
      </w:r>
      <w:r>
        <w:t>/</w:t>
      </w:r>
      <w:r w:rsidRPr="008803FA">
        <w:t>13</w:t>
      </w:r>
      <w:r>
        <w:t xml:space="preserve"> </w:t>
      </w:r>
    </w:p>
    <w:p w14:paraId="56528CB2" w14:textId="00EEE232" w:rsidR="008803FA" w:rsidRPr="008A1A1E" w:rsidRDefault="008A1A1E" w:rsidP="008A1A1E">
      <w:pPr>
        <w:pStyle w:val="BodyText"/>
        <w:numPr>
          <w:ilvl w:val="0"/>
          <w:numId w:val="34"/>
        </w:numPr>
        <w:tabs>
          <w:tab w:val="left" w:pos="720"/>
        </w:tabs>
      </w:pPr>
      <w:r w:rsidRPr="008A1A1E">
        <w:rPr>
          <w:color w:val="000000" w:themeColor="text1"/>
        </w:rPr>
        <w:t xml:space="preserve">MOTI REBUMA     </w:t>
      </w:r>
      <w:r>
        <w:rPr>
          <w:color w:val="000000" w:themeColor="text1"/>
        </w:rPr>
        <w:t xml:space="preserve"> </w:t>
      </w:r>
      <w:r w:rsidRPr="008A1A1E">
        <w:rPr>
          <w:color w:val="000000" w:themeColor="text1"/>
        </w:rPr>
        <w:t xml:space="preserve">                                  </w:t>
      </w:r>
      <w:r>
        <w:rPr>
          <w:color w:val="000000" w:themeColor="text1"/>
        </w:rPr>
        <w:t xml:space="preserve">  </w:t>
      </w:r>
      <w:r w:rsidRPr="008A1A1E">
        <w:rPr>
          <w:color w:val="000000" w:themeColor="text1"/>
        </w:rPr>
        <w:t xml:space="preserve"> </w:t>
      </w:r>
      <w:r w:rsidRPr="008803FA">
        <w:t>UGR</w:t>
      </w:r>
      <w:r>
        <w:t>/</w:t>
      </w:r>
      <w:r w:rsidRPr="008803FA">
        <w:t>22</w:t>
      </w:r>
      <w:r>
        <w:t>935/</w:t>
      </w:r>
      <w:r w:rsidRPr="008803FA">
        <w:t>13</w:t>
      </w:r>
      <w:r>
        <w:t xml:space="preserve"> </w:t>
      </w:r>
      <w:r w:rsidRPr="008A1A1E">
        <w:rPr>
          <w:color w:val="000000" w:themeColor="text1"/>
        </w:rPr>
        <w:t xml:space="preserve">   </w:t>
      </w:r>
    </w:p>
    <w:p w14:paraId="48A24E1D" w14:textId="645BD5F9" w:rsidR="008A1A1E" w:rsidRDefault="008A1A1E" w:rsidP="008A1A1E">
      <w:pPr>
        <w:pStyle w:val="BodyText"/>
        <w:numPr>
          <w:ilvl w:val="0"/>
          <w:numId w:val="34"/>
        </w:numPr>
        <w:tabs>
          <w:tab w:val="left" w:pos="720"/>
        </w:tabs>
      </w:pPr>
      <w:r>
        <w:t xml:space="preserve"> NATI GATUE                                               </w:t>
      </w:r>
      <w:r w:rsidRPr="008803FA">
        <w:t>UGR</w:t>
      </w:r>
      <w:r>
        <w:t>/</w:t>
      </w:r>
      <w:r w:rsidRPr="008803FA">
        <w:t>2</w:t>
      </w:r>
      <w:r>
        <w:t>3830/</w:t>
      </w:r>
      <w:r w:rsidRPr="008803FA">
        <w:t>13</w:t>
      </w:r>
      <w:r>
        <w:t xml:space="preserve"> </w:t>
      </w:r>
    </w:p>
    <w:p w14:paraId="4F8B3E28" w14:textId="46D33464" w:rsidR="008803FA" w:rsidRDefault="008803FA" w:rsidP="008A1A1E">
      <w:pPr>
        <w:pStyle w:val="BodyText"/>
        <w:tabs>
          <w:tab w:val="left" w:pos="720"/>
        </w:tabs>
        <w:ind w:left="720"/>
      </w:pPr>
    </w:p>
    <w:p w14:paraId="6D1D4769" w14:textId="06C1B00B" w:rsidR="001E4977" w:rsidRDefault="00677DC9" w:rsidP="008A1A1E">
      <w:pPr>
        <w:pStyle w:val="BodyText"/>
        <w:tabs>
          <w:tab w:val="left" w:pos="720"/>
        </w:tabs>
        <w:ind w:left="1260"/>
      </w:pPr>
      <w:r>
        <w:t xml:space="preserve"> </w:t>
      </w:r>
    </w:p>
    <w:p w14:paraId="174968EE" w14:textId="77777777" w:rsidR="001E4977" w:rsidRDefault="001E4977">
      <w:pPr>
        <w:pStyle w:val="BodyText"/>
        <w:ind w:left="900"/>
      </w:pPr>
    </w:p>
    <w:p w14:paraId="764B2795" w14:textId="77777777" w:rsidR="001E4977" w:rsidRDefault="001E4977">
      <w:pPr>
        <w:pStyle w:val="BodyText"/>
        <w:rPr>
          <w:b/>
        </w:rPr>
      </w:pPr>
    </w:p>
    <w:p w14:paraId="3C3A7704" w14:textId="77777777" w:rsidR="001E4977" w:rsidRDefault="00677DC9">
      <w:pPr>
        <w:pStyle w:val="BodyText"/>
        <w:rPr>
          <w:b/>
        </w:rPr>
      </w:pPr>
      <w:r>
        <w:rPr>
          <w:b/>
        </w:rPr>
        <w:t xml:space="preserve">                                  </w:t>
      </w:r>
    </w:p>
    <w:p w14:paraId="29F49FE8" w14:textId="77777777" w:rsidR="001E4977" w:rsidRDefault="001E4977">
      <w:pPr>
        <w:pStyle w:val="BodyText"/>
        <w:rPr>
          <w:b/>
        </w:rPr>
      </w:pPr>
    </w:p>
    <w:p w14:paraId="28A75DC0" w14:textId="77777777" w:rsidR="001E4977" w:rsidRDefault="001E4977">
      <w:pPr>
        <w:pStyle w:val="BodyText"/>
        <w:rPr>
          <w:b/>
        </w:rPr>
      </w:pPr>
    </w:p>
    <w:p w14:paraId="37C459C1" w14:textId="02691571" w:rsidR="001E4977" w:rsidRDefault="00677DC9">
      <w:pPr>
        <w:pStyle w:val="BodyText"/>
        <w:ind w:firstLineChars="750" w:firstLine="1807"/>
        <w:rPr>
          <w:b/>
        </w:rPr>
      </w:pPr>
      <w:r>
        <w:rPr>
          <w:b/>
        </w:rPr>
        <w:t xml:space="preserve">      SECTION:  </w:t>
      </w:r>
      <w:r w:rsidR="008803FA">
        <w:rPr>
          <w:b/>
        </w:rPr>
        <w:t>3</w:t>
      </w:r>
    </w:p>
    <w:p w14:paraId="02B41423" w14:textId="7D21B8AA" w:rsidR="001E4977" w:rsidRDefault="00677DC9">
      <w:pPr>
        <w:pStyle w:val="BodyText"/>
        <w:rPr>
          <w:b/>
        </w:rPr>
      </w:pPr>
      <w:r>
        <w:rPr>
          <w:b/>
        </w:rPr>
        <w:t xml:space="preserve">                                        GROUP:</w:t>
      </w:r>
      <w:r w:rsidR="008803FA">
        <w:rPr>
          <w:b/>
        </w:rPr>
        <w:t xml:space="preserve"> 6</w:t>
      </w:r>
    </w:p>
    <w:p w14:paraId="51754015" w14:textId="77777777" w:rsidR="001E4977" w:rsidRDefault="001E4977">
      <w:pPr>
        <w:pStyle w:val="BodyText"/>
        <w:spacing w:before="2"/>
        <w:rPr>
          <w:b/>
          <w:sz w:val="21"/>
        </w:rPr>
      </w:pPr>
    </w:p>
    <w:p w14:paraId="1A283668" w14:textId="77777777" w:rsidR="001E4977" w:rsidRDefault="00677DC9">
      <w:pPr>
        <w:ind w:left="440"/>
      </w:pPr>
      <w:r>
        <w:rPr>
          <w:b/>
          <w:sz w:val="24"/>
        </w:rPr>
        <w:t>Submitted</w:t>
      </w:r>
      <w:r>
        <w:rPr>
          <w:b/>
          <w:spacing w:val="-4"/>
          <w:sz w:val="24"/>
        </w:rPr>
        <w:t xml:space="preserve"> </w:t>
      </w:r>
      <w:r>
        <w:rPr>
          <w:b/>
          <w:sz w:val="24"/>
        </w:rPr>
        <w:t>to:</w:t>
      </w:r>
      <w:r>
        <w:rPr>
          <w:b/>
          <w:spacing w:val="-2"/>
          <w:sz w:val="24"/>
        </w:rPr>
        <w:t xml:space="preserve"> </w:t>
      </w:r>
    </w:p>
    <w:p w14:paraId="13BBF6EC" w14:textId="77777777" w:rsidR="001E4977" w:rsidRDefault="001E4977">
      <w:pPr>
        <w:pStyle w:val="BodyText"/>
      </w:pPr>
    </w:p>
    <w:p w14:paraId="2CFC659F" w14:textId="77777777" w:rsidR="001E4977" w:rsidRDefault="001E4977">
      <w:pPr>
        <w:pStyle w:val="BodyText"/>
        <w:spacing w:before="11"/>
        <w:rPr>
          <w:sz w:val="29"/>
        </w:rPr>
      </w:pPr>
    </w:p>
    <w:p w14:paraId="69D34CD7" w14:textId="68C93A55" w:rsidR="001E4977" w:rsidRDefault="00677DC9">
      <w:pPr>
        <w:pStyle w:val="BodyText"/>
        <w:jc w:val="right"/>
        <w:rPr>
          <w:i/>
          <w:iCs/>
          <w:sz w:val="18"/>
          <w:szCs w:val="18"/>
        </w:rPr>
      </w:pPr>
      <w:r>
        <w:rPr>
          <w:b/>
          <w:bCs/>
          <w:i/>
          <w:iCs/>
          <w:sz w:val="18"/>
          <w:szCs w:val="18"/>
        </w:rPr>
        <w:t>Date</w:t>
      </w:r>
      <w:r>
        <w:rPr>
          <w:b/>
          <w:bCs/>
          <w:i/>
          <w:iCs/>
          <w:spacing w:val="-4"/>
          <w:sz w:val="18"/>
          <w:szCs w:val="18"/>
        </w:rPr>
        <w:t xml:space="preserve"> </w:t>
      </w:r>
      <w:r>
        <w:rPr>
          <w:b/>
          <w:bCs/>
          <w:i/>
          <w:iCs/>
          <w:sz w:val="18"/>
          <w:szCs w:val="18"/>
        </w:rPr>
        <w:t>of</w:t>
      </w:r>
      <w:r>
        <w:rPr>
          <w:b/>
          <w:bCs/>
          <w:i/>
          <w:iCs/>
          <w:spacing w:val="-6"/>
          <w:sz w:val="18"/>
          <w:szCs w:val="18"/>
        </w:rPr>
        <w:t xml:space="preserve"> </w:t>
      </w:r>
      <w:r>
        <w:rPr>
          <w:b/>
          <w:bCs/>
          <w:i/>
          <w:iCs/>
          <w:sz w:val="18"/>
          <w:szCs w:val="18"/>
        </w:rPr>
        <w:t>conduction:</w:t>
      </w:r>
      <w:r>
        <w:rPr>
          <w:i/>
          <w:iCs/>
          <w:spacing w:val="-2"/>
          <w:sz w:val="18"/>
          <w:szCs w:val="18"/>
        </w:rPr>
        <w:t xml:space="preserve"> </w:t>
      </w:r>
      <w:r w:rsidR="008803FA">
        <w:rPr>
          <w:i/>
          <w:iCs/>
          <w:spacing w:val="-2"/>
          <w:sz w:val="18"/>
          <w:szCs w:val="18"/>
        </w:rPr>
        <w:t>dec</w:t>
      </w:r>
      <w:r>
        <w:rPr>
          <w:i/>
          <w:iCs/>
          <w:spacing w:val="-2"/>
          <w:sz w:val="18"/>
          <w:szCs w:val="18"/>
        </w:rPr>
        <w:t xml:space="preserve"> 1</w:t>
      </w:r>
      <w:r w:rsidR="008803FA">
        <w:rPr>
          <w:i/>
          <w:iCs/>
          <w:spacing w:val="-2"/>
          <w:sz w:val="18"/>
          <w:szCs w:val="18"/>
        </w:rPr>
        <w:t>5</w:t>
      </w:r>
      <w:r>
        <w:rPr>
          <w:i/>
          <w:iCs/>
          <w:sz w:val="18"/>
          <w:szCs w:val="18"/>
        </w:rPr>
        <w:t>,</w:t>
      </w:r>
      <w:r>
        <w:rPr>
          <w:i/>
          <w:iCs/>
          <w:spacing w:val="-3"/>
          <w:sz w:val="18"/>
          <w:szCs w:val="18"/>
        </w:rPr>
        <w:t xml:space="preserve"> </w:t>
      </w:r>
      <w:r>
        <w:rPr>
          <w:i/>
          <w:iCs/>
          <w:sz w:val="18"/>
          <w:szCs w:val="18"/>
        </w:rPr>
        <w:t xml:space="preserve">2022  </w:t>
      </w:r>
    </w:p>
    <w:p w14:paraId="6A37CA44" w14:textId="0ACFAD11" w:rsidR="001E4977" w:rsidRDefault="00677DC9">
      <w:pPr>
        <w:pStyle w:val="BodyText"/>
        <w:jc w:val="right"/>
        <w:sectPr w:rsidR="001E4977">
          <w:pgSz w:w="12240" w:h="15840"/>
          <w:pgMar w:top="1440" w:right="1220" w:bottom="280" w:left="1000" w:header="0" w:footer="0" w:gutter="0"/>
          <w:cols w:space="720"/>
          <w:formProt w:val="0"/>
          <w:docGrid w:linePitch="312"/>
        </w:sectPr>
      </w:pPr>
      <w:r>
        <w:rPr>
          <w:b/>
          <w:bCs/>
          <w:i/>
          <w:iCs/>
          <w:sz w:val="18"/>
          <w:szCs w:val="18"/>
        </w:rPr>
        <w:t>Date</w:t>
      </w:r>
      <w:r>
        <w:rPr>
          <w:b/>
          <w:bCs/>
          <w:i/>
          <w:iCs/>
          <w:spacing w:val="-3"/>
          <w:sz w:val="18"/>
          <w:szCs w:val="18"/>
        </w:rPr>
        <w:t xml:space="preserve"> </w:t>
      </w:r>
      <w:r>
        <w:rPr>
          <w:b/>
          <w:bCs/>
          <w:i/>
          <w:iCs/>
          <w:sz w:val="18"/>
          <w:szCs w:val="18"/>
        </w:rPr>
        <w:t>of</w:t>
      </w:r>
      <w:r>
        <w:rPr>
          <w:b/>
          <w:bCs/>
          <w:i/>
          <w:iCs/>
          <w:spacing w:val="-4"/>
          <w:sz w:val="18"/>
          <w:szCs w:val="18"/>
        </w:rPr>
        <w:t xml:space="preserve"> </w:t>
      </w:r>
      <w:r>
        <w:rPr>
          <w:b/>
          <w:bCs/>
          <w:i/>
          <w:iCs/>
          <w:sz w:val="18"/>
          <w:szCs w:val="18"/>
        </w:rPr>
        <w:t>submission</w:t>
      </w:r>
      <w:r>
        <w:rPr>
          <w:i/>
          <w:iCs/>
          <w:sz w:val="18"/>
          <w:szCs w:val="18"/>
        </w:rPr>
        <w:t>:</w:t>
      </w:r>
      <w:r>
        <w:rPr>
          <w:i/>
          <w:iCs/>
          <w:spacing w:val="-6"/>
          <w:sz w:val="18"/>
          <w:szCs w:val="18"/>
        </w:rPr>
        <w:t xml:space="preserve"> </w:t>
      </w:r>
      <w:r w:rsidR="008803FA">
        <w:rPr>
          <w:i/>
          <w:iCs/>
          <w:spacing w:val="-6"/>
          <w:sz w:val="18"/>
          <w:szCs w:val="18"/>
        </w:rPr>
        <w:t>dec</w:t>
      </w:r>
      <w:r>
        <w:rPr>
          <w:i/>
          <w:iCs/>
          <w:spacing w:val="-5"/>
          <w:sz w:val="18"/>
          <w:szCs w:val="18"/>
        </w:rPr>
        <w:t xml:space="preserve"> 2</w:t>
      </w:r>
      <w:r w:rsidR="008803FA">
        <w:rPr>
          <w:i/>
          <w:iCs/>
          <w:spacing w:val="-5"/>
          <w:sz w:val="18"/>
          <w:szCs w:val="18"/>
        </w:rPr>
        <w:t>2</w:t>
      </w:r>
      <w:r>
        <w:rPr>
          <w:i/>
          <w:iCs/>
          <w:sz w:val="18"/>
          <w:szCs w:val="18"/>
        </w:rPr>
        <w:t>,</w:t>
      </w:r>
      <w:r>
        <w:rPr>
          <w:i/>
          <w:iCs/>
          <w:spacing w:val="-1"/>
          <w:sz w:val="18"/>
          <w:szCs w:val="18"/>
        </w:rPr>
        <w:t xml:space="preserve"> </w:t>
      </w:r>
      <w:r>
        <w:rPr>
          <w:i/>
          <w:iCs/>
          <w:sz w:val="18"/>
          <w:szCs w:val="18"/>
        </w:rPr>
        <w:t>2022</w:t>
      </w:r>
    </w:p>
    <w:p w14:paraId="79577DB3" w14:textId="0364AD4B" w:rsidR="001E4977" w:rsidRDefault="00677DC9">
      <w:pPr>
        <w:pStyle w:val="Heading2"/>
        <w:spacing w:before="23"/>
        <w:ind w:right="1143"/>
        <w:rPr>
          <w:sz w:val="40"/>
          <w:szCs w:val="40"/>
          <w:u w:val="thick"/>
        </w:rPr>
      </w:pPr>
      <w:r>
        <w:rPr>
          <w:sz w:val="44"/>
          <w:szCs w:val="40"/>
        </w:rPr>
        <w:lastRenderedPageBreak/>
        <w:t>Lab</w:t>
      </w:r>
      <w:r>
        <w:rPr>
          <w:spacing w:val="-5"/>
          <w:sz w:val="44"/>
          <w:szCs w:val="40"/>
        </w:rPr>
        <w:t xml:space="preserve"> </w:t>
      </w:r>
      <w:r>
        <w:rPr>
          <w:sz w:val="44"/>
          <w:szCs w:val="40"/>
        </w:rPr>
        <w:t>–</w:t>
      </w:r>
      <w:r>
        <w:rPr>
          <w:spacing w:val="-7"/>
          <w:sz w:val="44"/>
          <w:szCs w:val="40"/>
        </w:rPr>
        <w:t xml:space="preserve"> </w:t>
      </w:r>
      <w:r>
        <w:rPr>
          <w:sz w:val="44"/>
          <w:szCs w:val="40"/>
        </w:rPr>
        <w:t>1:</w:t>
      </w:r>
      <w:r>
        <w:rPr>
          <w:spacing w:val="-7"/>
          <w:sz w:val="44"/>
          <w:szCs w:val="40"/>
        </w:rPr>
        <w:t xml:space="preserve"> </w:t>
      </w:r>
      <w:r w:rsidR="00B36E53">
        <w:rPr>
          <w:spacing w:val="-7"/>
          <w:sz w:val="44"/>
          <w:szCs w:val="40"/>
          <w:u w:val="thick"/>
        </w:rPr>
        <w:t>THE LOGIC GATES</w:t>
      </w:r>
    </w:p>
    <w:p w14:paraId="2C7E248E" w14:textId="152D2401" w:rsidR="001E4977" w:rsidRDefault="00677DC9">
      <w:pPr>
        <w:pStyle w:val="Heading4"/>
        <w:spacing w:before="189"/>
        <w:ind w:left="440" w:firstLine="0"/>
        <w:jc w:val="center"/>
        <w:rPr>
          <w:sz w:val="36"/>
          <w:szCs w:val="36"/>
          <w:u w:val="double"/>
        </w:rPr>
      </w:pPr>
      <w:r>
        <w:rPr>
          <w:sz w:val="36"/>
          <w:szCs w:val="36"/>
          <w:u w:val="double"/>
        </w:rPr>
        <w:t>Objectives:</w:t>
      </w:r>
    </w:p>
    <w:p w14:paraId="69AA9EA3" w14:textId="376BC80F" w:rsidR="001E4977" w:rsidRDefault="00B36E53" w:rsidP="00B36E53">
      <w:pPr>
        <w:pStyle w:val="ListParagraph"/>
        <w:numPr>
          <w:ilvl w:val="0"/>
          <w:numId w:val="10"/>
        </w:numPr>
        <w:tabs>
          <w:tab w:val="left" w:pos="1160"/>
          <w:tab w:val="left" w:pos="1161"/>
        </w:tabs>
        <w:spacing w:before="183"/>
        <w:ind w:right="851"/>
        <w:jc w:val="left"/>
        <w:rPr>
          <w:sz w:val="24"/>
        </w:rPr>
      </w:pPr>
      <w:r>
        <w:rPr>
          <w:sz w:val="24"/>
        </w:rPr>
        <w:t xml:space="preserve">To </w:t>
      </w:r>
      <w:proofErr w:type="gramStart"/>
      <w:r>
        <w:rPr>
          <w:sz w:val="24"/>
        </w:rPr>
        <w:t>implement  these</w:t>
      </w:r>
      <w:proofErr w:type="gramEnd"/>
      <w:r>
        <w:rPr>
          <w:sz w:val="24"/>
        </w:rPr>
        <w:t xml:space="preserve"> logic gates using 74 families TTL logic gates IC.</w:t>
      </w:r>
    </w:p>
    <w:p w14:paraId="51FEF6B5" w14:textId="05AA4FAF" w:rsidR="00B36E53" w:rsidRDefault="00B36E53" w:rsidP="00B36E53">
      <w:pPr>
        <w:pStyle w:val="ListParagraph"/>
        <w:numPr>
          <w:ilvl w:val="0"/>
          <w:numId w:val="10"/>
        </w:numPr>
        <w:tabs>
          <w:tab w:val="left" w:pos="1160"/>
          <w:tab w:val="left" w:pos="1161"/>
        </w:tabs>
        <w:spacing w:before="183"/>
        <w:ind w:right="851"/>
        <w:jc w:val="left"/>
        <w:rPr>
          <w:sz w:val="24"/>
        </w:rPr>
      </w:pPr>
      <w:r>
        <w:rPr>
          <w:sz w:val="24"/>
        </w:rPr>
        <w:t>To investigate the output of each gate based on the input with different type of logic gate.</w:t>
      </w:r>
    </w:p>
    <w:p w14:paraId="5194CF85" w14:textId="1D73AC2A" w:rsidR="001E4977" w:rsidRDefault="001E4977">
      <w:pPr>
        <w:pStyle w:val="ListParagraph"/>
        <w:tabs>
          <w:tab w:val="left" w:pos="1160"/>
          <w:tab w:val="left" w:pos="1161"/>
        </w:tabs>
        <w:spacing w:before="183"/>
        <w:ind w:left="0" w:right="851" w:firstLine="0"/>
        <w:jc w:val="left"/>
        <w:rPr>
          <w:sz w:val="24"/>
        </w:rPr>
      </w:pPr>
    </w:p>
    <w:p w14:paraId="54EA0844" w14:textId="3430EC73" w:rsidR="001E4977" w:rsidRDefault="00B36E53">
      <w:pPr>
        <w:pStyle w:val="Heading4"/>
        <w:spacing w:before="182"/>
        <w:ind w:left="440" w:firstLine="0"/>
        <w:jc w:val="center"/>
        <w:rPr>
          <w:sz w:val="36"/>
          <w:szCs w:val="36"/>
          <w:u w:val="double"/>
        </w:rPr>
      </w:pPr>
      <w:r>
        <w:rPr>
          <w:sz w:val="36"/>
          <w:szCs w:val="36"/>
          <w:u w:val="double"/>
        </w:rPr>
        <w:t>Material requirements</w:t>
      </w:r>
      <w:r w:rsidR="00677DC9">
        <w:rPr>
          <w:sz w:val="36"/>
          <w:szCs w:val="36"/>
          <w:u w:val="double"/>
        </w:rPr>
        <w:t>:</w:t>
      </w:r>
    </w:p>
    <w:p w14:paraId="314C0893" w14:textId="4653F74E" w:rsidR="001E4977" w:rsidRDefault="001E4977"/>
    <w:p w14:paraId="54D7C750" w14:textId="128BD2E9" w:rsidR="001E4977" w:rsidRDefault="00B36E53" w:rsidP="00B36E53">
      <w:pPr>
        <w:pStyle w:val="BodyText"/>
        <w:numPr>
          <w:ilvl w:val="0"/>
          <w:numId w:val="11"/>
        </w:numPr>
        <w:rPr>
          <w:sz w:val="20"/>
        </w:rPr>
      </w:pPr>
      <w:r>
        <w:rPr>
          <w:sz w:val="20"/>
        </w:rPr>
        <w:t>digital ICs</w:t>
      </w:r>
    </w:p>
    <w:p w14:paraId="471E41A3" w14:textId="7409724C" w:rsidR="00B36E53" w:rsidRDefault="00B36E53" w:rsidP="00B36E53">
      <w:pPr>
        <w:pStyle w:val="BodyText"/>
        <w:numPr>
          <w:ilvl w:val="0"/>
          <w:numId w:val="11"/>
        </w:numPr>
        <w:rPr>
          <w:sz w:val="20"/>
        </w:rPr>
      </w:pPr>
      <w:r>
        <w:rPr>
          <w:sz w:val="20"/>
        </w:rPr>
        <w:t>Limo rose patch board</w:t>
      </w:r>
    </w:p>
    <w:p w14:paraId="5E981D28" w14:textId="341E0A92" w:rsidR="00B36E53" w:rsidRDefault="00B36E53" w:rsidP="00B36E53">
      <w:pPr>
        <w:pStyle w:val="BodyText"/>
        <w:numPr>
          <w:ilvl w:val="0"/>
          <w:numId w:val="11"/>
        </w:numPr>
        <w:rPr>
          <w:sz w:val="20"/>
        </w:rPr>
      </w:pPr>
      <w:r>
        <w:rPr>
          <w:sz w:val="20"/>
        </w:rPr>
        <w:t>connecters</w:t>
      </w:r>
    </w:p>
    <w:p w14:paraId="6D605227" w14:textId="4A067860" w:rsidR="001E4977" w:rsidRDefault="001E4977"/>
    <w:p w14:paraId="233C8C1E" w14:textId="3605935F" w:rsidR="001E4977" w:rsidRDefault="00677DC9">
      <w:pPr>
        <w:pStyle w:val="Heading2"/>
        <w:spacing w:before="169"/>
        <w:ind w:left="0" w:right="1137"/>
        <w:rPr>
          <w:sz w:val="36"/>
          <w:szCs w:val="36"/>
          <w:u w:val="double"/>
        </w:rPr>
      </w:pPr>
      <w:r>
        <w:rPr>
          <w:sz w:val="36"/>
          <w:szCs w:val="36"/>
          <w:u w:val="double"/>
        </w:rPr>
        <w:t>Theoretical</w:t>
      </w:r>
      <w:r>
        <w:rPr>
          <w:spacing w:val="-7"/>
          <w:sz w:val="36"/>
          <w:szCs w:val="36"/>
          <w:u w:val="double"/>
        </w:rPr>
        <w:t xml:space="preserve"> </w:t>
      </w:r>
      <w:r>
        <w:rPr>
          <w:sz w:val="36"/>
          <w:szCs w:val="36"/>
          <w:u w:val="double"/>
        </w:rPr>
        <w:t>Background</w:t>
      </w:r>
    </w:p>
    <w:p w14:paraId="2875DCB7" w14:textId="699FE70A" w:rsidR="00B36E53" w:rsidRPr="00FF0BE8" w:rsidRDefault="00B36E53" w:rsidP="00B36E53">
      <w:pPr>
        <w:pStyle w:val="Heading2"/>
        <w:ind w:left="0" w:right="1140"/>
        <w:jc w:val="both"/>
        <w:rPr>
          <w:b w:val="0"/>
          <w:bCs w:val="0"/>
          <w:sz w:val="22"/>
          <w:szCs w:val="22"/>
        </w:rPr>
      </w:pPr>
      <w:r w:rsidRPr="00FF0BE8">
        <w:rPr>
          <w:b w:val="0"/>
          <w:bCs w:val="0"/>
          <w:sz w:val="24"/>
          <w:szCs w:val="24"/>
        </w:rPr>
        <w:t>Digital logic gates are the foundation of all digital circuits. The output of these gates is either "I" or "0" based on the input value. There are different types of this logic gates, among this are AND gate, OR gate, NOT gate or sometimes it is called an INVERTER, NOR gate, NAND gate, the XOR. Each of these gates their own manufacturer model number just as showed in fig. below.</w:t>
      </w:r>
    </w:p>
    <w:p w14:paraId="6F6CB36E" w14:textId="77777777" w:rsidR="00B36E53" w:rsidRDefault="00B36E53" w:rsidP="00FF0BE8">
      <w:pPr>
        <w:pStyle w:val="Heading2"/>
        <w:ind w:left="0" w:right="1140"/>
        <w:jc w:val="left"/>
        <w:rPr>
          <w:sz w:val="52"/>
          <w:szCs w:val="52"/>
          <w:u w:val="double"/>
        </w:rPr>
      </w:pPr>
    </w:p>
    <w:p w14:paraId="0F85405D" w14:textId="218E695C" w:rsidR="001E4977" w:rsidRDefault="00502147" w:rsidP="00BF1A97">
      <w:pPr>
        <w:pStyle w:val="Heading2"/>
        <w:ind w:right="1140"/>
        <w:jc w:val="left"/>
        <w:rPr>
          <w:sz w:val="52"/>
          <w:szCs w:val="52"/>
          <w:u w:val="double"/>
        </w:rPr>
      </w:pPr>
      <w:r>
        <w:rPr>
          <w:sz w:val="52"/>
          <w:szCs w:val="52"/>
          <w:u w:val="double"/>
        </w:rPr>
        <w:pict w14:anchorId="2D7EE441">
          <v:shape id="_x0000_s1029" style="position:absolute;left:0;text-align:left;margin-left:21pt;margin-top:24pt;width:564.05pt;height:744.05pt;z-index:251659776;mso-wrap-style:none;mso-position-horizontal-relative:page;mso-position-vertical-relative:page;mso-width-relative:page;mso-height-relative:page;v-text-anchor:middle" coordsize="19900,26250" o:spt="100" o:allowincell="f" adj="0,,0" path="m19645,229l254,229r-25,l229,254r,25741l229,26022r25,l19645,26022r,-27l254,25995,254,254r19391,l19645,229xm19645,51l254,51r-51,l51,51r,152l51,254r,25741l51,26046r,154l203,26200r51,l19645,26200r,-154l254,26046r-51,l203,25995,203,254r,-51l254,203r19391,l19645,51xm19645,l254,,25,,,,,25,,254,,25995r,230l,26249r25,l254,26249r19391,l19645,26225r-19391,l25,26225r,-230l25,254,25,25r229,l19645,25r,-25xm19672,229r-27,l19645,254r,25741l19645,26022r27,l19672,25995r,-25741l19672,229xm19850,51r-154,l19645,51r,152l19696,203r,51l19696,25995r,51l19645,26046r,154l19696,26200r154,l19850,26046r,-51l19850,254r,-51l19850,51xm19899,r-24,l19645,r,25l19875,25r,229l19875,25995r,230l19645,26225r,24l19875,26249r24,l19899,26225r,-230l19899,254r,-229l19899,xe" fillcolor="black" stroked="f" strokecolor="#3465a4">
            <v:stroke joinstyle="round"/>
            <v:formulas/>
            <v:path o:connecttype="segments"/>
            <w10:wrap anchorx="page" anchory="page"/>
          </v:shape>
        </w:pict>
      </w:r>
      <w:r w:rsidR="00677DC9">
        <w:rPr>
          <w:sz w:val="52"/>
          <w:szCs w:val="52"/>
          <w:u w:val="double"/>
        </w:rPr>
        <w:t>Procedures</w:t>
      </w:r>
    </w:p>
    <w:p w14:paraId="0602EEBB" w14:textId="77777777" w:rsidR="001E4977" w:rsidRDefault="001E4977">
      <w:pPr>
        <w:rPr>
          <w:sz w:val="44"/>
          <w:szCs w:val="44"/>
          <w:u w:val="single"/>
        </w:rPr>
      </w:pPr>
    </w:p>
    <w:p w14:paraId="229CF2EF" w14:textId="009C9518" w:rsidR="001E4977" w:rsidRPr="004F5BD4" w:rsidRDefault="00FF0BE8" w:rsidP="00BF1A97">
      <w:pPr>
        <w:pStyle w:val="Heading4"/>
        <w:numPr>
          <w:ilvl w:val="0"/>
          <w:numId w:val="4"/>
        </w:numPr>
        <w:tabs>
          <w:tab w:val="left" w:pos="1520"/>
          <w:tab w:val="left" w:pos="1521"/>
        </w:tabs>
        <w:spacing w:before="191"/>
        <w:rPr>
          <w:sz w:val="32"/>
          <w:szCs w:val="32"/>
          <w:u w:val="single"/>
        </w:rPr>
      </w:pPr>
      <w:r>
        <w:rPr>
          <w:sz w:val="32"/>
          <w:szCs w:val="32"/>
          <w:u w:val="single"/>
        </w:rPr>
        <w:t>Implement AND Gate</w:t>
      </w:r>
    </w:p>
    <w:p w14:paraId="7A2084ED" w14:textId="4AF1B61A" w:rsidR="001E4977" w:rsidRDefault="00BF1A97" w:rsidP="004F5BD4">
      <w:pPr>
        <w:pStyle w:val="ListParagraph"/>
        <w:numPr>
          <w:ilvl w:val="0"/>
          <w:numId w:val="5"/>
        </w:numPr>
        <w:tabs>
          <w:tab w:val="clear" w:pos="425"/>
          <w:tab w:val="left" w:pos="1881"/>
        </w:tabs>
        <w:spacing w:before="24" w:line="259" w:lineRule="auto"/>
        <w:ind w:left="1881" w:right="222" w:hanging="480"/>
        <w:jc w:val="left"/>
      </w:pPr>
      <w:r>
        <w:rPr>
          <w:sz w:val="24"/>
        </w:rPr>
        <w:t>Firstly,</w:t>
      </w:r>
      <w:r w:rsidR="00677DC9">
        <w:rPr>
          <w:sz w:val="24"/>
        </w:rPr>
        <w:t xml:space="preserve"> we </w:t>
      </w:r>
      <w:r w:rsidR="00FF0BE8">
        <w:rPr>
          <w:sz w:val="24"/>
        </w:rPr>
        <w:t>connected pin 7 to ground &amp; pin 14 to +5v.</w:t>
      </w:r>
    </w:p>
    <w:p w14:paraId="73E7098B" w14:textId="77777777" w:rsidR="004F5BD4" w:rsidRPr="004F5BD4" w:rsidRDefault="00677DC9" w:rsidP="004F5BD4">
      <w:pPr>
        <w:pStyle w:val="ListParagraph"/>
        <w:numPr>
          <w:ilvl w:val="0"/>
          <w:numId w:val="5"/>
        </w:numPr>
        <w:tabs>
          <w:tab w:val="clear" w:pos="425"/>
          <w:tab w:val="left" w:pos="1881"/>
        </w:tabs>
        <w:spacing w:before="1" w:line="252" w:lineRule="auto"/>
        <w:ind w:left="1881" w:right="224" w:hanging="480"/>
        <w:jc w:val="left"/>
      </w:pPr>
      <w:r>
        <w:rPr>
          <w:sz w:val="24"/>
        </w:rPr>
        <w:t xml:space="preserve">Then we </w:t>
      </w:r>
      <w:r w:rsidR="00FF0BE8">
        <w:rPr>
          <w:sz w:val="24"/>
        </w:rPr>
        <w:t>connected pin 1 &amp; pin 2 to switch</w:t>
      </w:r>
    </w:p>
    <w:p w14:paraId="01E72339" w14:textId="77777777" w:rsidR="004F5BD4" w:rsidRPr="004F5BD4" w:rsidRDefault="00677DC9" w:rsidP="004F5BD4">
      <w:pPr>
        <w:pStyle w:val="ListParagraph"/>
        <w:numPr>
          <w:ilvl w:val="0"/>
          <w:numId w:val="5"/>
        </w:numPr>
        <w:tabs>
          <w:tab w:val="clear" w:pos="425"/>
          <w:tab w:val="left" w:pos="1881"/>
        </w:tabs>
        <w:spacing w:before="1" w:line="252" w:lineRule="auto"/>
        <w:ind w:left="1881" w:right="224" w:hanging="480"/>
        <w:jc w:val="left"/>
      </w:pPr>
      <w:r w:rsidRPr="004F5BD4">
        <w:rPr>
          <w:sz w:val="24"/>
        </w:rPr>
        <w:t>Following this we connected</w:t>
      </w:r>
      <w:r w:rsidR="00FF0BE8" w:rsidRPr="004F5BD4">
        <w:rPr>
          <w:sz w:val="24"/>
        </w:rPr>
        <w:t xml:space="preserve"> pin 3 to LED.</w:t>
      </w:r>
    </w:p>
    <w:p w14:paraId="721B449E" w14:textId="6AD645A8" w:rsidR="006E61D2" w:rsidRPr="00FF0BE8" w:rsidRDefault="00BF1A97" w:rsidP="004F5BD4">
      <w:pPr>
        <w:pStyle w:val="ListParagraph"/>
        <w:numPr>
          <w:ilvl w:val="0"/>
          <w:numId w:val="5"/>
        </w:numPr>
        <w:tabs>
          <w:tab w:val="clear" w:pos="425"/>
          <w:tab w:val="left" w:pos="1881"/>
        </w:tabs>
        <w:spacing w:before="1" w:line="252" w:lineRule="auto"/>
        <w:ind w:left="1881" w:right="224" w:hanging="480"/>
        <w:jc w:val="left"/>
      </w:pPr>
      <w:r w:rsidRPr="004F5BD4">
        <w:rPr>
          <w:sz w:val="24"/>
        </w:rPr>
        <w:t>Next,</w:t>
      </w:r>
      <w:r w:rsidR="006E61D2" w:rsidRPr="004F5BD4">
        <w:rPr>
          <w:sz w:val="24"/>
        </w:rPr>
        <w:t xml:space="preserve"> we turned on the power switch.</w:t>
      </w:r>
    </w:p>
    <w:p w14:paraId="5B0D67FF" w14:textId="3CF3ACE2" w:rsidR="001E4977" w:rsidRDefault="00BF1A97" w:rsidP="004F5BD4">
      <w:pPr>
        <w:pStyle w:val="ListParagraph"/>
        <w:numPr>
          <w:ilvl w:val="0"/>
          <w:numId w:val="5"/>
        </w:numPr>
        <w:tabs>
          <w:tab w:val="clear" w:pos="425"/>
          <w:tab w:val="left" w:pos="1881"/>
        </w:tabs>
        <w:spacing w:before="24" w:line="259" w:lineRule="auto"/>
        <w:ind w:left="1881" w:right="226" w:hanging="480"/>
        <w:jc w:val="left"/>
      </w:pPr>
      <w:proofErr w:type="gramStart"/>
      <w:r w:rsidRPr="00FF0BE8">
        <w:rPr>
          <w:spacing w:val="-6"/>
          <w:sz w:val="24"/>
        </w:rPr>
        <w:t>Finally</w:t>
      </w:r>
      <w:proofErr w:type="gramEnd"/>
      <w:r w:rsidRPr="00FF0BE8">
        <w:rPr>
          <w:spacing w:val="-6"/>
          <w:sz w:val="24"/>
        </w:rPr>
        <w:t xml:space="preserve"> we</w:t>
      </w:r>
      <w:r w:rsidR="00677DC9" w:rsidRPr="00FF0BE8">
        <w:rPr>
          <w:spacing w:val="-4"/>
          <w:sz w:val="24"/>
        </w:rPr>
        <w:t xml:space="preserve"> </w:t>
      </w:r>
      <w:r w:rsidRPr="00FF0BE8">
        <w:rPr>
          <w:spacing w:val="-4"/>
          <w:sz w:val="24"/>
        </w:rPr>
        <w:t xml:space="preserve">observed </w:t>
      </w:r>
      <w:r w:rsidRPr="00FF0BE8">
        <w:rPr>
          <w:spacing w:val="-5"/>
          <w:sz w:val="24"/>
        </w:rPr>
        <w:t>the</w:t>
      </w:r>
      <w:r w:rsidR="00677DC9" w:rsidRPr="00FF0BE8">
        <w:rPr>
          <w:sz w:val="24"/>
        </w:rPr>
        <w:t xml:space="preserve"> reading</w:t>
      </w:r>
      <w:r w:rsidR="00677DC9" w:rsidRPr="00FF0BE8">
        <w:rPr>
          <w:spacing w:val="-3"/>
          <w:sz w:val="24"/>
        </w:rPr>
        <w:t xml:space="preserve"> </w:t>
      </w:r>
      <w:r w:rsidR="00677DC9" w:rsidRPr="00FF0BE8">
        <w:rPr>
          <w:sz w:val="24"/>
        </w:rPr>
        <w:t>that</w:t>
      </w:r>
      <w:r w:rsidR="00677DC9" w:rsidRPr="00FF0BE8">
        <w:rPr>
          <w:spacing w:val="-4"/>
          <w:sz w:val="24"/>
        </w:rPr>
        <w:t xml:space="preserve"> </w:t>
      </w:r>
      <w:r w:rsidR="00677DC9" w:rsidRPr="00FF0BE8">
        <w:rPr>
          <w:sz w:val="24"/>
        </w:rPr>
        <w:t xml:space="preserve">the </w:t>
      </w:r>
      <w:r w:rsidR="00FF0BE8">
        <w:rPr>
          <w:sz w:val="24"/>
        </w:rPr>
        <w:t>LED</w:t>
      </w:r>
      <w:r w:rsidR="00677DC9" w:rsidRPr="00FF0BE8">
        <w:rPr>
          <w:spacing w:val="-3"/>
          <w:sz w:val="24"/>
        </w:rPr>
        <w:t xml:space="preserve"> </w:t>
      </w:r>
      <w:r w:rsidR="00677DC9" w:rsidRPr="00FF0BE8">
        <w:rPr>
          <w:sz w:val="24"/>
        </w:rPr>
        <w:t>gives</w:t>
      </w:r>
      <w:r w:rsidR="00FF0BE8">
        <w:rPr>
          <w:sz w:val="24"/>
        </w:rPr>
        <w:t xml:space="preserve"> and recorded </w:t>
      </w:r>
      <w:r>
        <w:rPr>
          <w:sz w:val="24"/>
        </w:rPr>
        <w:t>it.</w:t>
      </w:r>
    </w:p>
    <w:p w14:paraId="2C5B8C1D" w14:textId="77777777" w:rsidR="001E4977" w:rsidRDefault="001E4977" w:rsidP="004F5BD4">
      <w:pPr>
        <w:pStyle w:val="ListParagraph"/>
        <w:tabs>
          <w:tab w:val="left" w:pos="1881"/>
        </w:tabs>
        <w:spacing w:before="24" w:line="259" w:lineRule="auto"/>
        <w:ind w:left="0" w:right="226" w:firstLine="0"/>
        <w:jc w:val="left"/>
        <w:rPr>
          <w:spacing w:val="-3"/>
          <w:sz w:val="24"/>
        </w:rPr>
      </w:pPr>
    </w:p>
    <w:p w14:paraId="4F1AEC48" w14:textId="5FE54B16" w:rsidR="001E4977" w:rsidRDefault="001E4977">
      <w:pPr>
        <w:pStyle w:val="ListParagraph"/>
        <w:tabs>
          <w:tab w:val="left" w:pos="1881"/>
        </w:tabs>
        <w:spacing w:before="24" w:line="259" w:lineRule="auto"/>
        <w:ind w:left="0" w:right="226" w:firstLine="0"/>
        <w:rPr>
          <w:spacing w:val="-3"/>
          <w:sz w:val="24"/>
        </w:rPr>
      </w:pPr>
    </w:p>
    <w:p w14:paraId="7A7E772F" w14:textId="60AF515D" w:rsidR="006E61D2" w:rsidRDefault="006E61D2">
      <w:pPr>
        <w:pStyle w:val="ListParagraph"/>
        <w:tabs>
          <w:tab w:val="left" w:pos="1881"/>
        </w:tabs>
        <w:spacing w:before="24" w:line="259" w:lineRule="auto"/>
        <w:ind w:left="0" w:right="226" w:firstLine="0"/>
        <w:rPr>
          <w:spacing w:val="-3"/>
          <w:sz w:val="24"/>
        </w:rPr>
      </w:pPr>
    </w:p>
    <w:p w14:paraId="40D15066" w14:textId="12107C55" w:rsidR="006E61D2" w:rsidRDefault="006E61D2">
      <w:pPr>
        <w:pStyle w:val="ListParagraph"/>
        <w:tabs>
          <w:tab w:val="left" w:pos="1881"/>
        </w:tabs>
        <w:spacing w:before="24" w:line="259" w:lineRule="auto"/>
        <w:ind w:left="0" w:right="226" w:firstLine="0"/>
        <w:rPr>
          <w:spacing w:val="-3"/>
          <w:sz w:val="24"/>
        </w:rPr>
      </w:pPr>
    </w:p>
    <w:p w14:paraId="1D7E8EB7" w14:textId="1B35CC8D" w:rsidR="004F5BD4" w:rsidRDefault="004F5BD4">
      <w:pPr>
        <w:pStyle w:val="ListParagraph"/>
        <w:tabs>
          <w:tab w:val="left" w:pos="1881"/>
        </w:tabs>
        <w:spacing w:before="24" w:line="259" w:lineRule="auto"/>
        <w:ind w:left="0" w:right="226" w:firstLine="0"/>
        <w:rPr>
          <w:spacing w:val="-3"/>
          <w:sz w:val="24"/>
        </w:rPr>
      </w:pPr>
    </w:p>
    <w:p w14:paraId="79F4F2AE" w14:textId="77777777" w:rsidR="004F5BD4" w:rsidRDefault="004F5BD4">
      <w:pPr>
        <w:pStyle w:val="ListParagraph"/>
        <w:tabs>
          <w:tab w:val="left" w:pos="1881"/>
        </w:tabs>
        <w:spacing w:before="24" w:line="259" w:lineRule="auto"/>
        <w:ind w:left="0" w:right="226" w:firstLine="0"/>
        <w:rPr>
          <w:spacing w:val="-3"/>
          <w:sz w:val="24"/>
        </w:rPr>
      </w:pPr>
    </w:p>
    <w:p w14:paraId="1D688334" w14:textId="27138CBD" w:rsidR="006E61D2" w:rsidRPr="006E61D2" w:rsidRDefault="00BF1A97" w:rsidP="00BF1A97">
      <w:pPr>
        <w:pStyle w:val="Heading4"/>
        <w:numPr>
          <w:ilvl w:val="0"/>
          <w:numId w:val="4"/>
        </w:numPr>
        <w:tabs>
          <w:tab w:val="left" w:pos="1520"/>
          <w:tab w:val="left" w:pos="1521"/>
        </w:tabs>
        <w:spacing w:before="191"/>
        <w:ind w:left="720" w:hanging="360"/>
        <w:rPr>
          <w:sz w:val="32"/>
          <w:szCs w:val="32"/>
          <w:u w:val="single"/>
        </w:rPr>
      </w:pPr>
      <w:r>
        <w:rPr>
          <w:noProof/>
          <w:sz w:val="36"/>
          <w:szCs w:val="36"/>
          <w:u w:val="double"/>
        </w:rPr>
        <w:lastRenderedPageBreak/>
        <mc:AlternateContent>
          <mc:Choice Requires="wps">
            <w:drawing>
              <wp:anchor distT="0" distB="0" distL="114300" distR="114300" simplePos="0" relativeHeight="251654656" behindDoc="0" locked="0" layoutInCell="0" allowOverlap="1" wp14:anchorId="3F68866B" wp14:editId="2B9BB435">
                <wp:simplePos x="0" y="0"/>
                <wp:positionH relativeFrom="margin">
                  <wp:align>center</wp:align>
                </wp:positionH>
                <wp:positionV relativeFrom="page">
                  <wp:posOffset>447675</wp:posOffset>
                </wp:positionV>
                <wp:extent cx="7163435" cy="9449435"/>
                <wp:effectExtent l="0" t="0" r="0" b="0"/>
                <wp:wrapNone/>
                <wp:docPr id="3" name="Freeform 3"/>
                <wp:cNvGraphicFramePr/>
                <a:graphic xmlns:a="http://schemas.openxmlformats.org/drawingml/2006/main">
                  <a:graphicData uri="http://schemas.microsoft.com/office/word/2010/wordprocessingShape">
                    <wps:wsp>
                      <wps:cNvSpPr/>
                      <wps:spPr>
                        <a:xfrm>
                          <a:off x="0" y="0"/>
                          <a:ext cx="7163435" cy="9449435"/>
                        </a:xfrm>
                        <a:custGeom>
                          <a:avLst/>
                          <a:gdLst/>
                          <a:ahLst/>
                          <a:cxnLst/>
                          <a:rect l="0" t="0" r="0" b="0"/>
                          <a:pathLst>
                            <a:path w="19900" h="26250">
                              <a:moveTo>
                                <a:pt x="19645" y="229"/>
                              </a:moveTo>
                              <a:lnTo>
                                <a:pt x="254" y="229"/>
                              </a:lnTo>
                              <a:lnTo>
                                <a:pt x="229" y="229"/>
                              </a:lnTo>
                              <a:lnTo>
                                <a:pt x="229" y="254"/>
                              </a:lnTo>
                              <a:lnTo>
                                <a:pt x="229" y="25995"/>
                              </a:lnTo>
                              <a:lnTo>
                                <a:pt x="229" y="26022"/>
                              </a:lnTo>
                              <a:lnTo>
                                <a:pt x="254" y="26022"/>
                              </a:lnTo>
                              <a:lnTo>
                                <a:pt x="19645" y="26022"/>
                              </a:lnTo>
                              <a:lnTo>
                                <a:pt x="19645" y="25995"/>
                              </a:lnTo>
                              <a:lnTo>
                                <a:pt x="254" y="25995"/>
                              </a:lnTo>
                              <a:lnTo>
                                <a:pt x="254" y="254"/>
                              </a:lnTo>
                              <a:lnTo>
                                <a:pt x="19645" y="254"/>
                              </a:lnTo>
                              <a:lnTo>
                                <a:pt x="19645" y="229"/>
                              </a:lnTo>
                              <a:close/>
                              <a:moveTo>
                                <a:pt x="19645" y="51"/>
                              </a:moveTo>
                              <a:lnTo>
                                <a:pt x="254" y="51"/>
                              </a:lnTo>
                              <a:lnTo>
                                <a:pt x="203" y="51"/>
                              </a:lnTo>
                              <a:lnTo>
                                <a:pt x="51" y="51"/>
                              </a:lnTo>
                              <a:lnTo>
                                <a:pt x="51" y="203"/>
                              </a:lnTo>
                              <a:lnTo>
                                <a:pt x="51" y="254"/>
                              </a:lnTo>
                              <a:lnTo>
                                <a:pt x="51" y="25995"/>
                              </a:lnTo>
                              <a:lnTo>
                                <a:pt x="51" y="26046"/>
                              </a:lnTo>
                              <a:lnTo>
                                <a:pt x="51" y="26200"/>
                              </a:lnTo>
                              <a:lnTo>
                                <a:pt x="203" y="26200"/>
                              </a:lnTo>
                              <a:lnTo>
                                <a:pt x="254" y="26200"/>
                              </a:lnTo>
                              <a:lnTo>
                                <a:pt x="19645" y="26200"/>
                              </a:lnTo>
                              <a:lnTo>
                                <a:pt x="19645" y="26046"/>
                              </a:lnTo>
                              <a:lnTo>
                                <a:pt x="254" y="26046"/>
                              </a:lnTo>
                              <a:lnTo>
                                <a:pt x="203" y="26046"/>
                              </a:lnTo>
                              <a:lnTo>
                                <a:pt x="203" y="25995"/>
                              </a:lnTo>
                              <a:lnTo>
                                <a:pt x="203" y="254"/>
                              </a:lnTo>
                              <a:lnTo>
                                <a:pt x="203" y="203"/>
                              </a:lnTo>
                              <a:lnTo>
                                <a:pt x="254" y="203"/>
                              </a:lnTo>
                              <a:lnTo>
                                <a:pt x="19645" y="203"/>
                              </a:lnTo>
                              <a:lnTo>
                                <a:pt x="19645" y="51"/>
                              </a:lnTo>
                              <a:close/>
                              <a:moveTo>
                                <a:pt x="19645" y="0"/>
                              </a:moveTo>
                              <a:lnTo>
                                <a:pt x="254" y="0"/>
                              </a:lnTo>
                              <a:lnTo>
                                <a:pt x="25" y="0"/>
                              </a:lnTo>
                              <a:lnTo>
                                <a:pt x="0" y="0"/>
                              </a:lnTo>
                              <a:lnTo>
                                <a:pt x="0" y="25"/>
                              </a:lnTo>
                              <a:lnTo>
                                <a:pt x="0" y="254"/>
                              </a:lnTo>
                              <a:lnTo>
                                <a:pt x="0" y="25995"/>
                              </a:lnTo>
                              <a:lnTo>
                                <a:pt x="0" y="26225"/>
                              </a:lnTo>
                              <a:lnTo>
                                <a:pt x="0" y="26249"/>
                              </a:lnTo>
                              <a:lnTo>
                                <a:pt x="25" y="26249"/>
                              </a:lnTo>
                              <a:lnTo>
                                <a:pt x="254" y="26249"/>
                              </a:lnTo>
                              <a:lnTo>
                                <a:pt x="19645" y="26249"/>
                              </a:lnTo>
                              <a:lnTo>
                                <a:pt x="19645" y="26225"/>
                              </a:lnTo>
                              <a:lnTo>
                                <a:pt x="254" y="26225"/>
                              </a:lnTo>
                              <a:lnTo>
                                <a:pt x="25" y="26225"/>
                              </a:lnTo>
                              <a:lnTo>
                                <a:pt x="25" y="25995"/>
                              </a:lnTo>
                              <a:lnTo>
                                <a:pt x="25" y="254"/>
                              </a:lnTo>
                              <a:lnTo>
                                <a:pt x="25" y="25"/>
                              </a:lnTo>
                              <a:lnTo>
                                <a:pt x="254" y="25"/>
                              </a:lnTo>
                              <a:lnTo>
                                <a:pt x="19645" y="25"/>
                              </a:lnTo>
                              <a:lnTo>
                                <a:pt x="19645" y="0"/>
                              </a:lnTo>
                              <a:close/>
                              <a:moveTo>
                                <a:pt x="19672" y="229"/>
                              </a:moveTo>
                              <a:lnTo>
                                <a:pt x="19645" y="229"/>
                              </a:lnTo>
                              <a:lnTo>
                                <a:pt x="19645" y="254"/>
                              </a:lnTo>
                              <a:lnTo>
                                <a:pt x="19645" y="25995"/>
                              </a:lnTo>
                              <a:lnTo>
                                <a:pt x="19645" y="26022"/>
                              </a:lnTo>
                              <a:lnTo>
                                <a:pt x="19672" y="26022"/>
                              </a:lnTo>
                              <a:lnTo>
                                <a:pt x="19672" y="25995"/>
                              </a:lnTo>
                              <a:lnTo>
                                <a:pt x="19672" y="254"/>
                              </a:lnTo>
                              <a:lnTo>
                                <a:pt x="19672" y="229"/>
                              </a:lnTo>
                              <a:close/>
                              <a:moveTo>
                                <a:pt x="19850" y="51"/>
                              </a:moveTo>
                              <a:lnTo>
                                <a:pt x="19696" y="51"/>
                              </a:lnTo>
                              <a:lnTo>
                                <a:pt x="19645" y="51"/>
                              </a:lnTo>
                              <a:lnTo>
                                <a:pt x="19645" y="203"/>
                              </a:lnTo>
                              <a:lnTo>
                                <a:pt x="19696" y="203"/>
                              </a:lnTo>
                              <a:lnTo>
                                <a:pt x="19696" y="254"/>
                              </a:lnTo>
                              <a:lnTo>
                                <a:pt x="19696" y="25995"/>
                              </a:lnTo>
                              <a:lnTo>
                                <a:pt x="19696" y="26046"/>
                              </a:lnTo>
                              <a:lnTo>
                                <a:pt x="19645" y="26046"/>
                              </a:lnTo>
                              <a:lnTo>
                                <a:pt x="19645" y="26200"/>
                              </a:lnTo>
                              <a:lnTo>
                                <a:pt x="19696" y="26200"/>
                              </a:lnTo>
                              <a:lnTo>
                                <a:pt x="19850" y="26200"/>
                              </a:lnTo>
                              <a:lnTo>
                                <a:pt x="19850" y="26046"/>
                              </a:lnTo>
                              <a:lnTo>
                                <a:pt x="19850" y="25995"/>
                              </a:lnTo>
                              <a:lnTo>
                                <a:pt x="19850" y="254"/>
                              </a:lnTo>
                              <a:lnTo>
                                <a:pt x="19850" y="203"/>
                              </a:lnTo>
                              <a:lnTo>
                                <a:pt x="19850" y="51"/>
                              </a:lnTo>
                              <a:close/>
                              <a:moveTo>
                                <a:pt x="19899" y="0"/>
                              </a:moveTo>
                              <a:lnTo>
                                <a:pt x="19875" y="0"/>
                              </a:lnTo>
                              <a:lnTo>
                                <a:pt x="19645" y="0"/>
                              </a:lnTo>
                              <a:lnTo>
                                <a:pt x="19645" y="25"/>
                              </a:lnTo>
                              <a:lnTo>
                                <a:pt x="19875" y="25"/>
                              </a:lnTo>
                              <a:lnTo>
                                <a:pt x="19875" y="254"/>
                              </a:lnTo>
                              <a:lnTo>
                                <a:pt x="19875" y="25995"/>
                              </a:lnTo>
                              <a:lnTo>
                                <a:pt x="19875" y="26225"/>
                              </a:lnTo>
                              <a:lnTo>
                                <a:pt x="19645" y="26225"/>
                              </a:lnTo>
                              <a:lnTo>
                                <a:pt x="19645" y="26249"/>
                              </a:lnTo>
                              <a:lnTo>
                                <a:pt x="19875" y="26249"/>
                              </a:lnTo>
                              <a:lnTo>
                                <a:pt x="19899" y="26249"/>
                              </a:lnTo>
                              <a:lnTo>
                                <a:pt x="19899" y="26225"/>
                              </a:lnTo>
                              <a:lnTo>
                                <a:pt x="19899" y="25995"/>
                              </a:lnTo>
                              <a:lnTo>
                                <a:pt x="19899" y="254"/>
                              </a:lnTo>
                              <a:lnTo>
                                <a:pt x="19899" y="25"/>
                              </a:lnTo>
                              <a:lnTo>
                                <a:pt x="19899" y="0"/>
                              </a:lnTo>
                              <a:close/>
                            </a:path>
                          </a:pathLst>
                        </a:custGeom>
                        <a:solidFill>
                          <a:srgbClr val="000000"/>
                        </a:solidFill>
                        <a:ln>
                          <a:noFill/>
                        </a:ln>
                      </wps:spPr>
                      <wps:bodyPr wrap="none" anchor="ctr" anchorCtr="0" upright="1"/>
                    </wps:wsp>
                  </a:graphicData>
                </a:graphic>
              </wp:anchor>
            </w:drawing>
          </mc:Choice>
          <mc:Fallback>
            <w:pict>
              <v:shape w14:anchorId="016CDBE5" id="Freeform 3" o:spid="_x0000_s1026" style="position:absolute;margin-left:0;margin-top:35.25pt;width:564.05pt;height:744.05pt;z-index:251654656;visibility:visible;mso-wrap-style:none;mso-wrap-distance-left:9pt;mso-wrap-distance-top:0;mso-wrap-distance-right:9pt;mso-wrap-distance-bottom:0;mso-position-horizontal:center;mso-position-horizontal-relative:margin;mso-position-vertical:absolute;mso-position-vertical-relative:page;v-text-anchor:middle" coordsize="19900,26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" o:allowincell="f" path="m19645,229l254,229r-25,l229,254r,25741l229,26022r25,l19645,26022r,-27l254,25995,254,254r19391,l19645,229xm19645,51l254,51r-51,l51,51r,152l51,254r,25741l51,26046r,154l203,26200r51,l19645,26200r,-154l254,26046r-51,l203,25995,203,254r,-51l254,203r19391,l19645,51xm19645,l254,,25,,,,,25,,254,,25995r,230l,26249r25,l254,26249r19391,l19645,26225r-19391,l25,26225r,-230l25,254,25,25r229,l19645,25r,-25xm19672,229r-27,l19645,254r,25741l19645,26022r27,l19672,25995r,-25741l19672,229xm19850,51r-154,l19645,51r,152l19696,203r,51l19696,25995r,51l19645,26046r,154l19696,26200r154,l19850,26046r,-51l19850,254r,-51l19850,51xm19899,r-24,l19645,r,25l19875,25r,229l19875,25995r,230l19645,26225r,24l19875,26249r24,l19899,26225r,-230l19899,254r,-229l19899,xe" fillcolor="black" stroked="f">
                <v:path arrowok="t" textboxrect="0,0,19900,26250"/>
                <w10:wrap anchorx="margin" anchory="page"/>
              </v:shape>
            </w:pict>
          </mc:Fallback>
        </mc:AlternateContent>
      </w:r>
      <w:r w:rsidR="006E61D2">
        <w:rPr>
          <w:sz w:val="32"/>
          <w:szCs w:val="32"/>
          <w:u w:val="single"/>
        </w:rPr>
        <w:t xml:space="preserve">Implement </w:t>
      </w:r>
      <w:r>
        <w:rPr>
          <w:sz w:val="32"/>
          <w:szCs w:val="32"/>
          <w:u w:val="single"/>
        </w:rPr>
        <w:t>OR,</w:t>
      </w:r>
      <w:r w:rsidR="006E61D2">
        <w:rPr>
          <w:sz w:val="32"/>
          <w:szCs w:val="32"/>
          <w:u w:val="single"/>
        </w:rPr>
        <w:t xml:space="preserve"> XORAND NAND Gate</w:t>
      </w:r>
    </w:p>
    <w:p w14:paraId="4D7E1631" w14:textId="77777777" w:rsidR="006E61D2" w:rsidRDefault="006E61D2" w:rsidP="006E61D2">
      <w:pPr>
        <w:rPr>
          <w:sz w:val="32"/>
          <w:szCs w:val="32"/>
          <w:u w:val="single"/>
        </w:rPr>
      </w:pPr>
    </w:p>
    <w:p w14:paraId="2F6EBEDB" w14:textId="7C84664D" w:rsidR="006E61D2" w:rsidRPr="006E61D2" w:rsidRDefault="00BF1A97" w:rsidP="006E61D2">
      <w:pPr>
        <w:pStyle w:val="ListParagraph"/>
        <w:numPr>
          <w:ilvl w:val="0"/>
          <w:numId w:val="12"/>
        </w:numPr>
        <w:tabs>
          <w:tab w:val="clear" w:pos="425"/>
          <w:tab w:val="left" w:pos="1881"/>
        </w:tabs>
        <w:spacing w:before="24" w:line="259" w:lineRule="auto"/>
        <w:ind w:right="222"/>
      </w:pPr>
      <w:r>
        <w:rPr>
          <w:sz w:val="24"/>
        </w:rPr>
        <w:t>Firstly,</w:t>
      </w:r>
      <w:r w:rsidR="006E61D2">
        <w:rPr>
          <w:sz w:val="24"/>
        </w:rPr>
        <w:t xml:space="preserve"> we connected pin 7 to ground &amp; pin 14 to +5v. </w:t>
      </w:r>
    </w:p>
    <w:p w14:paraId="072EA46E" w14:textId="77777777" w:rsidR="006E61D2" w:rsidRPr="006E61D2" w:rsidRDefault="006E61D2" w:rsidP="006E61D2">
      <w:pPr>
        <w:pStyle w:val="ListParagraph"/>
        <w:numPr>
          <w:ilvl w:val="0"/>
          <w:numId w:val="12"/>
        </w:numPr>
        <w:tabs>
          <w:tab w:val="clear" w:pos="425"/>
          <w:tab w:val="left" w:pos="1881"/>
        </w:tabs>
        <w:spacing w:before="24" w:line="259" w:lineRule="auto"/>
        <w:ind w:right="222"/>
      </w:pPr>
      <w:r w:rsidRPr="006E61D2">
        <w:rPr>
          <w:sz w:val="24"/>
        </w:rPr>
        <w:t>Then we connected pin 1 &amp; pin 2 to switch</w:t>
      </w:r>
    </w:p>
    <w:p w14:paraId="02C19C49" w14:textId="3D480C9E" w:rsidR="006E61D2" w:rsidRPr="006E61D2" w:rsidRDefault="006E61D2" w:rsidP="006E61D2">
      <w:pPr>
        <w:pStyle w:val="ListParagraph"/>
        <w:numPr>
          <w:ilvl w:val="0"/>
          <w:numId w:val="12"/>
        </w:numPr>
        <w:tabs>
          <w:tab w:val="clear" w:pos="425"/>
          <w:tab w:val="left" w:pos="1881"/>
        </w:tabs>
        <w:spacing w:before="24" w:line="259" w:lineRule="auto"/>
        <w:ind w:right="222"/>
      </w:pPr>
      <w:r w:rsidRPr="006E61D2">
        <w:rPr>
          <w:sz w:val="24"/>
        </w:rPr>
        <w:t>Following this we connected pin 3 to LED.</w:t>
      </w:r>
    </w:p>
    <w:p w14:paraId="1018D2AE" w14:textId="26F3F733" w:rsidR="006E61D2" w:rsidRPr="006E61D2" w:rsidRDefault="00BF1A97" w:rsidP="006E61D2">
      <w:pPr>
        <w:pStyle w:val="ListParagraph"/>
        <w:numPr>
          <w:ilvl w:val="0"/>
          <w:numId w:val="12"/>
        </w:numPr>
        <w:tabs>
          <w:tab w:val="clear" w:pos="425"/>
          <w:tab w:val="left" w:pos="1881"/>
        </w:tabs>
        <w:spacing w:before="24" w:line="259" w:lineRule="auto"/>
        <w:ind w:right="222"/>
      </w:pPr>
      <w:r>
        <w:rPr>
          <w:sz w:val="24"/>
        </w:rPr>
        <w:t>Next,</w:t>
      </w:r>
      <w:r w:rsidR="006E61D2">
        <w:rPr>
          <w:sz w:val="24"/>
        </w:rPr>
        <w:t xml:space="preserve"> we turned on the power switch.</w:t>
      </w:r>
    </w:p>
    <w:p w14:paraId="1285D381" w14:textId="3165B30B" w:rsidR="006E61D2" w:rsidRDefault="00BF1A97" w:rsidP="006E61D2">
      <w:pPr>
        <w:pStyle w:val="ListParagraph"/>
        <w:numPr>
          <w:ilvl w:val="0"/>
          <w:numId w:val="12"/>
        </w:numPr>
        <w:tabs>
          <w:tab w:val="clear" w:pos="425"/>
          <w:tab w:val="left" w:pos="1881"/>
        </w:tabs>
        <w:spacing w:before="24" w:line="259" w:lineRule="auto"/>
        <w:ind w:right="222"/>
      </w:pPr>
      <w:r w:rsidRPr="006E61D2">
        <w:rPr>
          <w:spacing w:val="-6"/>
          <w:sz w:val="24"/>
        </w:rPr>
        <w:t>Finally, we</w:t>
      </w:r>
      <w:r w:rsidR="006E61D2" w:rsidRPr="006E61D2">
        <w:rPr>
          <w:spacing w:val="-4"/>
          <w:sz w:val="24"/>
        </w:rPr>
        <w:t xml:space="preserve"> </w:t>
      </w:r>
      <w:r w:rsidRPr="006E61D2">
        <w:rPr>
          <w:spacing w:val="-4"/>
          <w:sz w:val="24"/>
        </w:rPr>
        <w:t xml:space="preserve">observed </w:t>
      </w:r>
      <w:r w:rsidRPr="006E61D2">
        <w:rPr>
          <w:spacing w:val="-5"/>
          <w:sz w:val="24"/>
        </w:rPr>
        <w:t>the</w:t>
      </w:r>
      <w:r w:rsidR="006E61D2" w:rsidRPr="006E61D2">
        <w:rPr>
          <w:sz w:val="24"/>
        </w:rPr>
        <w:t xml:space="preserve"> reading</w:t>
      </w:r>
      <w:r w:rsidR="006E61D2" w:rsidRPr="006E61D2">
        <w:rPr>
          <w:spacing w:val="-3"/>
          <w:sz w:val="24"/>
        </w:rPr>
        <w:t xml:space="preserve"> </w:t>
      </w:r>
      <w:r w:rsidR="006E61D2" w:rsidRPr="006E61D2">
        <w:rPr>
          <w:sz w:val="24"/>
        </w:rPr>
        <w:t>that</w:t>
      </w:r>
      <w:r w:rsidR="006E61D2" w:rsidRPr="006E61D2">
        <w:rPr>
          <w:spacing w:val="-4"/>
          <w:sz w:val="24"/>
        </w:rPr>
        <w:t xml:space="preserve"> </w:t>
      </w:r>
      <w:r w:rsidR="006E61D2" w:rsidRPr="006E61D2">
        <w:rPr>
          <w:sz w:val="24"/>
        </w:rPr>
        <w:t>the LED</w:t>
      </w:r>
      <w:r w:rsidR="006E61D2" w:rsidRPr="006E61D2">
        <w:rPr>
          <w:spacing w:val="-3"/>
          <w:sz w:val="24"/>
        </w:rPr>
        <w:t xml:space="preserve"> </w:t>
      </w:r>
      <w:r w:rsidR="006E61D2" w:rsidRPr="006E61D2">
        <w:rPr>
          <w:sz w:val="24"/>
        </w:rPr>
        <w:t xml:space="preserve">gives and recorded </w:t>
      </w:r>
      <w:r w:rsidRPr="006E61D2">
        <w:rPr>
          <w:sz w:val="24"/>
        </w:rPr>
        <w:t>it.</w:t>
      </w:r>
      <w:r w:rsidR="006E61D2" w:rsidRPr="006E61D2">
        <w:rPr>
          <w:spacing w:val="-3"/>
          <w:sz w:val="24"/>
        </w:rPr>
        <w:t xml:space="preserve"> </w:t>
      </w:r>
    </w:p>
    <w:p w14:paraId="330FA501" w14:textId="77777777" w:rsidR="006E61D2" w:rsidRDefault="006E61D2" w:rsidP="006E61D2">
      <w:pPr>
        <w:pStyle w:val="ListParagraph"/>
        <w:tabs>
          <w:tab w:val="left" w:pos="1881"/>
        </w:tabs>
        <w:spacing w:before="24" w:line="259" w:lineRule="auto"/>
        <w:ind w:left="0" w:right="226" w:firstLine="0"/>
        <w:rPr>
          <w:spacing w:val="-3"/>
          <w:sz w:val="24"/>
        </w:rPr>
      </w:pPr>
    </w:p>
    <w:p w14:paraId="4C54E22E" w14:textId="77777777" w:rsidR="001E4977" w:rsidRDefault="001E4977"/>
    <w:p w14:paraId="2B3F8516" w14:textId="77777777" w:rsidR="001E4977" w:rsidRDefault="001E4977">
      <w:pPr>
        <w:tabs>
          <w:tab w:val="left" w:pos="425"/>
        </w:tabs>
        <w:jc w:val="both"/>
        <w:rPr>
          <w:sz w:val="24"/>
        </w:rPr>
      </w:pPr>
    </w:p>
    <w:p w14:paraId="6ED19218" w14:textId="450F0146" w:rsidR="006E61D2" w:rsidRDefault="006E61D2" w:rsidP="00BF1A97">
      <w:pPr>
        <w:pStyle w:val="Heading4"/>
        <w:numPr>
          <w:ilvl w:val="0"/>
          <w:numId w:val="4"/>
        </w:numPr>
        <w:tabs>
          <w:tab w:val="left" w:pos="1520"/>
          <w:tab w:val="left" w:pos="1521"/>
        </w:tabs>
        <w:spacing w:before="191"/>
        <w:ind w:left="720" w:hanging="360"/>
        <w:rPr>
          <w:sz w:val="32"/>
          <w:szCs w:val="32"/>
          <w:u w:val="single"/>
        </w:rPr>
      </w:pPr>
      <w:r>
        <w:rPr>
          <w:sz w:val="32"/>
          <w:szCs w:val="32"/>
          <w:u w:val="single"/>
        </w:rPr>
        <w:t>Implement NOT Gate</w:t>
      </w:r>
    </w:p>
    <w:p w14:paraId="6BB0A6A1" w14:textId="77777777" w:rsidR="004F5BD4" w:rsidRPr="004F5BD4" w:rsidRDefault="004F5BD4" w:rsidP="004F5BD4"/>
    <w:p w14:paraId="6B50F2CC" w14:textId="72BD766C" w:rsidR="006E61D2" w:rsidRPr="006E61D2" w:rsidRDefault="00BF1A97" w:rsidP="004F5BD4">
      <w:pPr>
        <w:pStyle w:val="ListParagraph"/>
        <w:numPr>
          <w:ilvl w:val="0"/>
          <w:numId w:val="18"/>
        </w:numPr>
        <w:tabs>
          <w:tab w:val="left" w:pos="1881"/>
        </w:tabs>
        <w:spacing w:before="24" w:line="259" w:lineRule="auto"/>
        <w:ind w:right="222"/>
        <w:jc w:val="left"/>
      </w:pPr>
      <w:r w:rsidRPr="006E61D2">
        <w:rPr>
          <w:sz w:val="24"/>
        </w:rPr>
        <w:t>Firstly,</w:t>
      </w:r>
      <w:r w:rsidR="006E61D2" w:rsidRPr="006E61D2">
        <w:rPr>
          <w:sz w:val="24"/>
        </w:rPr>
        <w:t xml:space="preserve"> we connected pin 7 to ground &amp; pin 14 to +5v. </w:t>
      </w:r>
    </w:p>
    <w:p w14:paraId="1B7F7100" w14:textId="0EB1DA30" w:rsidR="006E61D2" w:rsidRPr="006E61D2" w:rsidRDefault="006E61D2" w:rsidP="004F5BD4">
      <w:pPr>
        <w:pStyle w:val="ListParagraph"/>
        <w:numPr>
          <w:ilvl w:val="0"/>
          <w:numId w:val="18"/>
        </w:numPr>
        <w:tabs>
          <w:tab w:val="left" w:pos="1881"/>
        </w:tabs>
        <w:spacing w:before="24" w:line="259" w:lineRule="auto"/>
        <w:ind w:right="222"/>
        <w:jc w:val="left"/>
      </w:pPr>
      <w:r w:rsidRPr="006E61D2">
        <w:rPr>
          <w:sz w:val="24"/>
        </w:rPr>
        <w:t xml:space="preserve">Then we connected pin </w:t>
      </w:r>
      <w:r w:rsidR="00BF1A97" w:rsidRPr="006E61D2">
        <w:rPr>
          <w:sz w:val="24"/>
        </w:rPr>
        <w:t>1 to</w:t>
      </w:r>
      <w:r w:rsidRPr="006E61D2">
        <w:rPr>
          <w:sz w:val="24"/>
        </w:rPr>
        <w:t xml:space="preserve"> switch</w:t>
      </w:r>
    </w:p>
    <w:p w14:paraId="031ECE44" w14:textId="3C4B46ED" w:rsidR="006E61D2" w:rsidRPr="006E61D2" w:rsidRDefault="006E61D2" w:rsidP="004F5BD4">
      <w:pPr>
        <w:pStyle w:val="ListParagraph"/>
        <w:numPr>
          <w:ilvl w:val="0"/>
          <w:numId w:val="18"/>
        </w:numPr>
        <w:tabs>
          <w:tab w:val="left" w:pos="1881"/>
        </w:tabs>
        <w:spacing w:before="24" w:line="259" w:lineRule="auto"/>
        <w:ind w:right="222"/>
        <w:jc w:val="left"/>
      </w:pPr>
      <w:r w:rsidRPr="006E61D2">
        <w:rPr>
          <w:sz w:val="24"/>
        </w:rPr>
        <w:t xml:space="preserve">Following this we connected pin </w:t>
      </w:r>
      <w:r>
        <w:rPr>
          <w:sz w:val="24"/>
        </w:rPr>
        <w:t>2</w:t>
      </w:r>
      <w:r w:rsidRPr="006E61D2">
        <w:rPr>
          <w:sz w:val="24"/>
        </w:rPr>
        <w:t xml:space="preserve"> to LED.</w:t>
      </w:r>
    </w:p>
    <w:p w14:paraId="2EECC5F2" w14:textId="4826E826" w:rsidR="006E61D2" w:rsidRPr="006E61D2" w:rsidRDefault="00BF1A97" w:rsidP="004F5BD4">
      <w:pPr>
        <w:pStyle w:val="ListParagraph"/>
        <w:numPr>
          <w:ilvl w:val="0"/>
          <w:numId w:val="18"/>
        </w:numPr>
        <w:tabs>
          <w:tab w:val="left" w:pos="1881"/>
        </w:tabs>
        <w:spacing w:before="24" w:line="259" w:lineRule="auto"/>
        <w:ind w:right="222"/>
        <w:jc w:val="left"/>
      </w:pPr>
      <w:r>
        <w:rPr>
          <w:sz w:val="24"/>
        </w:rPr>
        <w:t>Next,</w:t>
      </w:r>
      <w:r w:rsidR="006E61D2">
        <w:rPr>
          <w:sz w:val="24"/>
        </w:rPr>
        <w:t xml:space="preserve"> we turned on the power switch.</w:t>
      </w:r>
    </w:p>
    <w:p w14:paraId="187D6E27" w14:textId="4CAD25D1" w:rsidR="006E61D2" w:rsidRPr="004F5BD4" w:rsidRDefault="00BF1A97" w:rsidP="004F5BD4">
      <w:pPr>
        <w:pStyle w:val="ListParagraph"/>
        <w:numPr>
          <w:ilvl w:val="0"/>
          <w:numId w:val="18"/>
        </w:numPr>
        <w:tabs>
          <w:tab w:val="left" w:pos="1881"/>
        </w:tabs>
        <w:spacing w:before="24" w:line="259" w:lineRule="auto"/>
        <w:ind w:right="222"/>
        <w:jc w:val="left"/>
      </w:pPr>
      <w:r w:rsidRPr="006E61D2">
        <w:rPr>
          <w:spacing w:val="-6"/>
          <w:sz w:val="24"/>
        </w:rPr>
        <w:t>Finally, we</w:t>
      </w:r>
      <w:r w:rsidR="006E61D2" w:rsidRPr="006E61D2">
        <w:rPr>
          <w:spacing w:val="-4"/>
          <w:sz w:val="24"/>
        </w:rPr>
        <w:t xml:space="preserve"> </w:t>
      </w:r>
      <w:r w:rsidRPr="006E61D2">
        <w:rPr>
          <w:spacing w:val="-4"/>
          <w:sz w:val="24"/>
        </w:rPr>
        <w:t xml:space="preserve">observed </w:t>
      </w:r>
      <w:r w:rsidRPr="006E61D2">
        <w:rPr>
          <w:spacing w:val="-5"/>
          <w:sz w:val="24"/>
        </w:rPr>
        <w:t>the</w:t>
      </w:r>
      <w:r w:rsidR="006E61D2" w:rsidRPr="006E61D2">
        <w:rPr>
          <w:sz w:val="24"/>
        </w:rPr>
        <w:t xml:space="preserve"> reading</w:t>
      </w:r>
      <w:r w:rsidR="006E61D2" w:rsidRPr="006E61D2">
        <w:rPr>
          <w:spacing w:val="-3"/>
          <w:sz w:val="24"/>
        </w:rPr>
        <w:t xml:space="preserve"> </w:t>
      </w:r>
      <w:r w:rsidR="006E61D2" w:rsidRPr="006E61D2">
        <w:rPr>
          <w:sz w:val="24"/>
        </w:rPr>
        <w:t>that</w:t>
      </w:r>
      <w:r w:rsidR="006E61D2" w:rsidRPr="006E61D2">
        <w:rPr>
          <w:spacing w:val="-4"/>
          <w:sz w:val="24"/>
        </w:rPr>
        <w:t xml:space="preserve"> </w:t>
      </w:r>
      <w:r w:rsidR="006E61D2" w:rsidRPr="006E61D2">
        <w:rPr>
          <w:sz w:val="24"/>
        </w:rPr>
        <w:t>the LED</w:t>
      </w:r>
      <w:r w:rsidR="006E61D2" w:rsidRPr="006E61D2">
        <w:rPr>
          <w:spacing w:val="-3"/>
          <w:sz w:val="24"/>
        </w:rPr>
        <w:t xml:space="preserve"> </w:t>
      </w:r>
      <w:r w:rsidR="006E61D2" w:rsidRPr="006E61D2">
        <w:rPr>
          <w:sz w:val="24"/>
        </w:rPr>
        <w:t xml:space="preserve">gives and recorded </w:t>
      </w:r>
      <w:r w:rsidRPr="006E61D2">
        <w:rPr>
          <w:sz w:val="24"/>
        </w:rPr>
        <w:t>it.</w:t>
      </w:r>
      <w:r w:rsidR="006E61D2" w:rsidRPr="006E61D2">
        <w:rPr>
          <w:spacing w:val="-3"/>
          <w:sz w:val="24"/>
        </w:rPr>
        <w:t xml:space="preserve"> </w:t>
      </w:r>
    </w:p>
    <w:p w14:paraId="1EF77BE0" w14:textId="77777777" w:rsidR="006E61D2" w:rsidRDefault="006E61D2" w:rsidP="004F5BD4">
      <w:pPr>
        <w:tabs>
          <w:tab w:val="left" w:pos="425"/>
        </w:tabs>
        <w:rPr>
          <w:sz w:val="24"/>
        </w:rPr>
      </w:pPr>
    </w:p>
    <w:p w14:paraId="17581293" w14:textId="72F56446" w:rsidR="006E61D2" w:rsidRDefault="006E61D2" w:rsidP="00BF1A97">
      <w:pPr>
        <w:pStyle w:val="Heading4"/>
        <w:numPr>
          <w:ilvl w:val="0"/>
          <w:numId w:val="4"/>
        </w:numPr>
        <w:tabs>
          <w:tab w:val="left" w:pos="1520"/>
          <w:tab w:val="left" w:pos="1521"/>
        </w:tabs>
        <w:spacing w:before="191"/>
        <w:ind w:left="720" w:hanging="360"/>
        <w:rPr>
          <w:sz w:val="32"/>
          <w:szCs w:val="32"/>
          <w:u w:val="single"/>
        </w:rPr>
      </w:pPr>
      <w:r>
        <w:rPr>
          <w:sz w:val="32"/>
          <w:szCs w:val="32"/>
          <w:u w:val="single"/>
        </w:rPr>
        <w:t xml:space="preserve">Implement </w:t>
      </w:r>
      <w:r w:rsidR="004F5BD4">
        <w:rPr>
          <w:sz w:val="32"/>
          <w:szCs w:val="32"/>
          <w:u w:val="single"/>
        </w:rPr>
        <w:t>NOR</w:t>
      </w:r>
      <w:r>
        <w:rPr>
          <w:sz w:val="32"/>
          <w:szCs w:val="32"/>
          <w:u w:val="single"/>
        </w:rPr>
        <w:t xml:space="preserve"> Gate</w:t>
      </w:r>
    </w:p>
    <w:p w14:paraId="4B14BFF3" w14:textId="77777777" w:rsidR="004F5BD4" w:rsidRPr="004F5BD4" w:rsidRDefault="004F5BD4" w:rsidP="004F5BD4"/>
    <w:p w14:paraId="28CD4ED8" w14:textId="2BA0602A" w:rsidR="006E61D2" w:rsidRPr="006E61D2" w:rsidRDefault="00BF1A97" w:rsidP="006E61D2">
      <w:pPr>
        <w:pStyle w:val="ListParagraph"/>
        <w:numPr>
          <w:ilvl w:val="0"/>
          <w:numId w:val="19"/>
        </w:numPr>
        <w:tabs>
          <w:tab w:val="left" w:pos="1881"/>
        </w:tabs>
        <w:spacing w:before="24" w:line="259" w:lineRule="auto"/>
        <w:ind w:right="222"/>
      </w:pPr>
      <w:r w:rsidRPr="006E61D2">
        <w:rPr>
          <w:sz w:val="24"/>
        </w:rPr>
        <w:t>Firstly,</w:t>
      </w:r>
      <w:r w:rsidR="006E61D2" w:rsidRPr="006E61D2">
        <w:rPr>
          <w:sz w:val="24"/>
        </w:rPr>
        <w:t xml:space="preserve"> we connected pin 7 to ground &amp; pin 14 to +5v. </w:t>
      </w:r>
    </w:p>
    <w:p w14:paraId="67568C35" w14:textId="50C53062" w:rsidR="006E61D2" w:rsidRPr="006E61D2" w:rsidRDefault="006E61D2" w:rsidP="006E61D2">
      <w:pPr>
        <w:pStyle w:val="ListParagraph"/>
        <w:numPr>
          <w:ilvl w:val="0"/>
          <w:numId w:val="19"/>
        </w:numPr>
        <w:tabs>
          <w:tab w:val="left" w:pos="1881"/>
        </w:tabs>
        <w:spacing w:before="24" w:line="259" w:lineRule="auto"/>
        <w:ind w:right="222"/>
      </w:pPr>
      <w:r w:rsidRPr="006E61D2">
        <w:rPr>
          <w:sz w:val="24"/>
        </w:rPr>
        <w:t xml:space="preserve">Then we connected pin </w:t>
      </w:r>
      <w:r w:rsidR="004F5BD4">
        <w:rPr>
          <w:sz w:val="24"/>
        </w:rPr>
        <w:t>2</w:t>
      </w:r>
      <w:r w:rsidRPr="006E61D2">
        <w:rPr>
          <w:sz w:val="24"/>
        </w:rPr>
        <w:t xml:space="preserve"> &amp; pin </w:t>
      </w:r>
      <w:r>
        <w:rPr>
          <w:sz w:val="24"/>
        </w:rPr>
        <w:t>3</w:t>
      </w:r>
      <w:r w:rsidRPr="006E61D2">
        <w:rPr>
          <w:sz w:val="24"/>
        </w:rPr>
        <w:t xml:space="preserve"> to switch</w:t>
      </w:r>
    </w:p>
    <w:p w14:paraId="7E4DC1FD" w14:textId="6F50DFAE" w:rsidR="006E61D2" w:rsidRPr="006E61D2" w:rsidRDefault="006E61D2" w:rsidP="006E61D2">
      <w:pPr>
        <w:pStyle w:val="ListParagraph"/>
        <w:numPr>
          <w:ilvl w:val="0"/>
          <w:numId w:val="19"/>
        </w:numPr>
        <w:tabs>
          <w:tab w:val="left" w:pos="1881"/>
        </w:tabs>
        <w:spacing w:before="24" w:line="259" w:lineRule="auto"/>
        <w:ind w:right="222"/>
      </w:pPr>
      <w:r w:rsidRPr="006E61D2">
        <w:rPr>
          <w:sz w:val="24"/>
        </w:rPr>
        <w:t xml:space="preserve">Following this we connected pin </w:t>
      </w:r>
      <w:r>
        <w:rPr>
          <w:sz w:val="24"/>
        </w:rPr>
        <w:t>1</w:t>
      </w:r>
      <w:r w:rsidRPr="006E61D2">
        <w:rPr>
          <w:sz w:val="24"/>
        </w:rPr>
        <w:t xml:space="preserve"> to LED.</w:t>
      </w:r>
    </w:p>
    <w:p w14:paraId="0CA1FF1D" w14:textId="5C903076" w:rsidR="006E61D2" w:rsidRPr="006E61D2" w:rsidRDefault="00BF1A97" w:rsidP="006E61D2">
      <w:pPr>
        <w:pStyle w:val="ListParagraph"/>
        <w:numPr>
          <w:ilvl w:val="0"/>
          <w:numId w:val="19"/>
        </w:numPr>
        <w:tabs>
          <w:tab w:val="left" w:pos="1881"/>
        </w:tabs>
        <w:spacing w:before="24" w:line="259" w:lineRule="auto"/>
        <w:ind w:right="222"/>
      </w:pPr>
      <w:r>
        <w:rPr>
          <w:sz w:val="24"/>
        </w:rPr>
        <w:t>Next,</w:t>
      </w:r>
      <w:r w:rsidR="006E61D2">
        <w:rPr>
          <w:sz w:val="24"/>
        </w:rPr>
        <w:t xml:space="preserve"> we turned on the power switch.</w:t>
      </w:r>
    </w:p>
    <w:p w14:paraId="081806F7" w14:textId="07A82E9E" w:rsidR="006E61D2" w:rsidRDefault="00BF1A97" w:rsidP="006E61D2">
      <w:pPr>
        <w:pStyle w:val="ListParagraph"/>
        <w:numPr>
          <w:ilvl w:val="0"/>
          <w:numId w:val="19"/>
        </w:numPr>
        <w:tabs>
          <w:tab w:val="left" w:pos="1881"/>
        </w:tabs>
        <w:spacing w:before="24" w:line="259" w:lineRule="auto"/>
        <w:ind w:right="222"/>
      </w:pPr>
      <w:r w:rsidRPr="006E61D2">
        <w:rPr>
          <w:spacing w:val="-6"/>
          <w:sz w:val="24"/>
        </w:rPr>
        <w:t>Finally, we</w:t>
      </w:r>
      <w:r w:rsidR="006E61D2" w:rsidRPr="006E61D2">
        <w:rPr>
          <w:spacing w:val="-4"/>
          <w:sz w:val="24"/>
        </w:rPr>
        <w:t xml:space="preserve"> </w:t>
      </w:r>
      <w:r w:rsidRPr="006E61D2">
        <w:rPr>
          <w:spacing w:val="-4"/>
          <w:sz w:val="24"/>
        </w:rPr>
        <w:t xml:space="preserve">observed </w:t>
      </w:r>
      <w:r w:rsidRPr="006E61D2">
        <w:rPr>
          <w:spacing w:val="-5"/>
          <w:sz w:val="24"/>
        </w:rPr>
        <w:t>the</w:t>
      </w:r>
      <w:r w:rsidR="006E61D2" w:rsidRPr="006E61D2">
        <w:rPr>
          <w:sz w:val="24"/>
        </w:rPr>
        <w:t xml:space="preserve"> reading</w:t>
      </w:r>
      <w:r w:rsidR="006E61D2" w:rsidRPr="006E61D2">
        <w:rPr>
          <w:spacing w:val="-3"/>
          <w:sz w:val="24"/>
        </w:rPr>
        <w:t xml:space="preserve"> </w:t>
      </w:r>
      <w:r w:rsidR="006E61D2" w:rsidRPr="006E61D2">
        <w:rPr>
          <w:sz w:val="24"/>
        </w:rPr>
        <w:t>that</w:t>
      </w:r>
      <w:r w:rsidR="006E61D2" w:rsidRPr="006E61D2">
        <w:rPr>
          <w:spacing w:val="-4"/>
          <w:sz w:val="24"/>
        </w:rPr>
        <w:t xml:space="preserve"> </w:t>
      </w:r>
      <w:r w:rsidR="006E61D2" w:rsidRPr="006E61D2">
        <w:rPr>
          <w:sz w:val="24"/>
        </w:rPr>
        <w:t>the LED</w:t>
      </w:r>
      <w:r w:rsidR="006E61D2" w:rsidRPr="006E61D2">
        <w:rPr>
          <w:spacing w:val="-3"/>
          <w:sz w:val="24"/>
        </w:rPr>
        <w:t xml:space="preserve"> </w:t>
      </w:r>
      <w:r w:rsidR="006E61D2" w:rsidRPr="006E61D2">
        <w:rPr>
          <w:sz w:val="24"/>
        </w:rPr>
        <w:t xml:space="preserve">gives and recorded it </w:t>
      </w:r>
    </w:p>
    <w:p w14:paraId="037CF921" w14:textId="3DCF5CED" w:rsidR="006E61D2" w:rsidRDefault="006E61D2" w:rsidP="006E61D2"/>
    <w:p w14:paraId="6B77176D" w14:textId="03824526" w:rsidR="006E61D2" w:rsidRPr="006E61D2" w:rsidRDefault="00BF1A97" w:rsidP="00BF1A97">
      <w:pPr>
        <w:pStyle w:val="Heading4"/>
        <w:numPr>
          <w:ilvl w:val="0"/>
          <w:numId w:val="4"/>
        </w:numPr>
        <w:tabs>
          <w:tab w:val="clear" w:pos="0"/>
          <w:tab w:val="left" w:pos="1520"/>
          <w:tab w:val="left" w:pos="1521"/>
        </w:tabs>
        <w:spacing w:before="191"/>
        <w:ind w:left="720" w:hanging="360"/>
        <w:rPr>
          <w:sz w:val="32"/>
          <w:szCs w:val="32"/>
          <w:u w:val="single"/>
        </w:rPr>
      </w:pPr>
      <w:r>
        <w:rPr>
          <w:sz w:val="32"/>
          <w:szCs w:val="32"/>
          <w:u w:val="single"/>
        </w:rPr>
        <w:t>Implement XNOR</w:t>
      </w:r>
      <w:r w:rsidR="006E61D2">
        <w:rPr>
          <w:sz w:val="32"/>
          <w:szCs w:val="32"/>
          <w:u w:val="single"/>
        </w:rPr>
        <w:t xml:space="preserve"> Gate</w:t>
      </w:r>
    </w:p>
    <w:p w14:paraId="52CAAE67" w14:textId="77777777" w:rsidR="006E61D2" w:rsidRDefault="006E61D2" w:rsidP="006E61D2">
      <w:pPr>
        <w:rPr>
          <w:sz w:val="32"/>
          <w:szCs w:val="32"/>
          <w:u w:val="single"/>
        </w:rPr>
      </w:pPr>
    </w:p>
    <w:p w14:paraId="44917E5C" w14:textId="794F8CFE" w:rsidR="006E61D2" w:rsidRPr="006E61D2" w:rsidRDefault="00BF1A97" w:rsidP="006E61D2">
      <w:pPr>
        <w:pStyle w:val="ListParagraph"/>
        <w:numPr>
          <w:ilvl w:val="0"/>
          <w:numId w:val="21"/>
        </w:numPr>
        <w:tabs>
          <w:tab w:val="left" w:pos="1881"/>
        </w:tabs>
        <w:spacing w:before="24" w:line="259" w:lineRule="auto"/>
        <w:ind w:right="222"/>
      </w:pPr>
      <w:r>
        <w:rPr>
          <w:sz w:val="24"/>
        </w:rPr>
        <w:t>Firstly,</w:t>
      </w:r>
      <w:r w:rsidR="006E61D2">
        <w:rPr>
          <w:sz w:val="24"/>
        </w:rPr>
        <w:t xml:space="preserve"> we connected pin 7 to ground &amp; pin 14 to +5v for both </w:t>
      </w:r>
      <w:r>
        <w:rPr>
          <w:sz w:val="24"/>
        </w:rPr>
        <w:t>XOR, NOT</w:t>
      </w:r>
      <w:r w:rsidR="006E61D2">
        <w:rPr>
          <w:sz w:val="24"/>
        </w:rPr>
        <w:t xml:space="preserve"> Gates. </w:t>
      </w:r>
    </w:p>
    <w:p w14:paraId="1CA95A34" w14:textId="44B1C9BC" w:rsidR="006E61D2" w:rsidRPr="006E61D2" w:rsidRDefault="006E61D2" w:rsidP="006E61D2">
      <w:pPr>
        <w:pStyle w:val="ListParagraph"/>
        <w:numPr>
          <w:ilvl w:val="0"/>
          <w:numId w:val="21"/>
        </w:numPr>
        <w:tabs>
          <w:tab w:val="left" w:pos="1881"/>
        </w:tabs>
        <w:spacing w:before="24" w:line="259" w:lineRule="auto"/>
        <w:ind w:right="222"/>
      </w:pPr>
      <w:r w:rsidRPr="006E61D2">
        <w:rPr>
          <w:sz w:val="24"/>
        </w:rPr>
        <w:t>Then we connected pin 1 &amp; pin 2 to switch</w:t>
      </w:r>
      <w:r>
        <w:rPr>
          <w:sz w:val="24"/>
        </w:rPr>
        <w:t xml:space="preserve"> of the XOR gate.</w:t>
      </w:r>
    </w:p>
    <w:p w14:paraId="27F63B02" w14:textId="2226CEA8" w:rsidR="006E61D2" w:rsidRPr="006E61D2" w:rsidRDefault="006E61D2" w:rsidP="006E61D2">
      <w:pPr>
        <w:pStyle w:val="ListParagraph"/>
        <w:numPr>
          <w:ilvl w:val="0"/>
          <w:numId w:val="21"/>
        </w:numPr>
        <w:tabs>
          <w:tab w:val="left" w:pos="1881"/>
        </w:tabs>
        <w:spacing w:before="24" w:line="259" w:lineRule="auto"/>
        <w:ind w:right="222"/>
      </w:pPr>
      <w:r w:rsidRPr="006E61D2">
        <w:rPr>
          <w:sz w:val="24"/>
        </w:rPr>
        <w:t>Following this we connected pin 3</w:t>
      </w:r>
      <w:r>
        <w:rPr>
          <w:sz w:val="24"/>
        </w:rPr>
        <w:t xml:space="preserve"> of XOR to pin 1 of NOT GATE.</w:t>
      </w:r>
    </w:p>
    <w:p w14:paraId="45D2CDE2" w14:textId="573AC188" w:rsidR="006E61D2" w:rsidRPr="006E61D2" w:rsidRDefault="00BF1A97" w:rsidP="006E61D2">
      <w:pPr>
        <w:pStyle w:val="ListParagraph"/>
        <w:numPr>
          <w:ilvl w:val="0"/>
          <w:numId w:val="21"/>
        </w:numPr>
        <w:tabs>
          <w:tab w:val="left" w:pos="1881"/>
        </w:tabs>
        <w:spacing w:before="24" w:line="259" w:lineRule="auto"/>
        <w:ind w:right="222"/>
      </w:pPr>
      <w:r>
        <w:rPr>
          <w:sz w:val="24"/>
        </w:rPr>
        <w:t>Next,</w:t>
      </w:r>
      <w:r w:rsidR="006E61D2">
        <w:rPr>
          <w:sz w:val="24"/>
        </w:rPr>
        <w:t xml:space="preserve"> we turned on the power switch.</w:t>
      </w:r>
    </w:p>
    <w:p w14:paraId="2C428575" w14:textId="67D91D03" w:rsidR="006E61D2" w:rsidRDefault="00BF1A97" w:rsidP="006E61D2">
      <w:pPr>
        <w:pStyle w:val="ListParagraph"/>
        <w:numPr>
          <w:ilvl w:val="0"/>
          <w:numId w:val="21"/>
        </w:numPr>
        <w:tabs>
          <w:tab w:val="left" w:pos="1881"/>
        </w:tabs>
        <w:spacing w:before="24" w:line="259" w:lineRule="auto"/>
        <w:ind w:right="222"/>
      </w:pPr>
      <w:proofErr w:type="gramStart"/>
      <w:r w:rsidRPr="006E61D2">
        <w:rPr>
          <w:spacing w:val="-6"/>
          <w:sz w:val="24"/>
        </w:rPr>
        <w:t>Finally</w:t>
      </w:r>
      <w:proofErr w:type="gramEnd"/>
      <w:r w:rsidRPr="006E61D2">
        <w:rPr>
          <w:spacing w:val="-6"/>
          <w:sz w:val="24"/>
        </w:rPr>
        <w:t xml:space="preserve"> we</w:t>
      </w:r>
      <w:r w:rsidR="006E61D2" w:rsidRPr="006E61D2">
        <w:rPr>
          <w:spacing w:val="-4"/>
          <w:sz w:val="24"/>
        </w:rPr>
        <w:t xml:space="preserve"> </w:t>
      </w:r>
      <w:r w:rsidRPr="006E61D2">
        <w:rPr>
          <w:spacing w:val="-4"/>
          <w:sz w:val="24"/>
        </w:rPr>
        <w:t xml:space="preserve">observed </w:t>
      </w:r>
      <w:r w:rsidRPr="006E61D2">
        <w:rPr>
          <w:spacing w:val="-5"/>
          <w:sz w:val="24"/>
        </w:rPr>
        <w:t>the</w:t>
      </w:r>
      <w:r w:rsidR="006E61D2" w:rsidRPr="006E61D2">
        <w:rPr>
          <w:sz w:val="24"/>
        </w:rPr>
        <w:t xml:space="preserve"> reading</w:t>
      </w:r>
      <w:r w:rsidR="006E61D2" w:rsidRPr="006E61D2">
        <w:rPr>
          <w:spacing w:val="-3"/>
          <w:sz w:val="24"/>
        </w:rPr>
        <w:t xml:space="preserve"> </w:t>
      </w:r>
      <w:r w:rsidR="006E61D2" w:rsidRPr="006E61D2">
        <w:rPr>
          <w:sz w:val="24"/>
        </w:rPr>
        <w:t>that</w:t>
      </w:r>
      <w:r w:rsidR="006E61D2" w:rsidRPr="006E61D2">
        <w:rPr>
          <w:spacing w:val="-4"/>
          <w:sz w:val="24"/>
        </w:rPr>
        <w:t xml:space="preserve"> </w:t>
      </w:r>
      <w:r w:rsidR="006E61D2" w:rsidRPr="006E61D2">
        <w:rPr>
          <w:sz w:val="24"/>
        </w:rPr>
        <w:t>the LED</w:t>
      </w:r>
      <w:r w:rsidR="006E61D2" w:rsidRPr="006E61D2">
        <w:rPr>
          <w:spacing w:val="-3"/>
          <w:sz w:val="24"/>
        </w:rPr>
        <w:t xml:space="preserve"> </w:t>
      </w:r>
      <w:r w:rsidR="006E61D2" w:rsidRPr="006E61D2">
        <w:rPr>
          <w:sz w:val="24"/>
        </w:rPr>
        <w:t xml:space="preserve">gives and recorded </w:t>
      </w:r>
      <w:r w:rsidRPr="006E61D2">
        <w:rPr>
          <w:sz w:val="24"/>
        </w:rPr>
        <w:t>it.</w:t>
      </w:r>
      <w:r w:rsidR="006E61D2" w:rsidRPr="006E61D2">
        <w:rPr>
          <w:spacing w:val="-3"/>
          <w:sz w:val="24"/>
        </w:rPr>
        <w:t xml:space="preserve"> </w:t>
      </w:r>
    </w:p>
    <w:p w14:paraId="11F4FBC4" w14:textId="37DDF89E" w:rsidR="006E61D2" w:rsidRDefault="006E61D2" w:rsidP="006E61D2"/>
    <w:p w14:paraId="59979725" w14:textId="278E46CD" w:rsidR="004F5BD4" w:rsidRDefault="004F5BD4" w:rsidP="006E61D2"/>
    <w:p w14:paraId="183EF094" w14:textId="41A029E5" w:rsidR="004F5BD4" w:rsidRDefault="004F5BD4" w:rsidP="006E61D2"/>
    <w:p w14:paraId="3873FEA6" w14:textId="54FCF295" w:rsidR="004F5BD4" w:rsidRDefault="004F5BD4" w:rsidP="006E61D2"/>
    <w:p w14:paraId="06F31486" w14:textId="6BF099EF" w:rsidR="004F5BD4" w:rsidRDefault="00BF1A97" w:rsidP="006E61D2">
      <w:r>
        <w:rPr>
          <w:noProof/>
          <w:sz w:val="36"/>
          <w:szCs w:val="36"/>
          <w:u w:val="double"/>
        </w:rPr>
        <w:lastRenderedPageBreak/>
        <mc:AlternateContent>
          <mc:Choice Requires="wps">
            <w:drawing>
              <wp:anchor distT="0" distB="0" distL="114300" distR="114300" simplePos="0" relativeHeight="251663872" behindDoc="0" locked="0" layoutInCell="0" allowOverlap="1" wp14:anchorId="084E689E" wp14:editId="23ED3277">
                <wp:simplePos x="0" y="0"/>
                <wp:positionH relativeFrom="margin">
                  <wp:align>center</wp:align>
                </wp:positionH>
                <wp:positionV relativeFrom="page">
                  <wp:align>bottom</wp:align>
                </wp:positionV>
                <wp:extent cx="7163435" cy="9449435"/>
                <wp:effectExtent l="0" t="0" r="0" b="0"/>
                <wp:wrapNone/>
                <wp:docPr id="8" name="Freeform 3"/>
                <wp:cNvGraphicFramePr/>
                <a:graphic xmlns:a="http://schemas.openxmlformats.org/drawingml/2006/main">
                  <a:graphicData uri="http://schemas.microsoft.com/office/word/2010/wordprocessingShape">
                    <wps:wsp>
                      <wps:cNvSpPr/>
                      <wps:spPr>
                        <a:xfrm>
                          <a:off x="0" y="0"/>
                          <a:ext cx="7163435" cy="9449435"/>
                        </a:xfrm>
                        <a:custGeom>
                          <a:avLst/>
                          <a:gdLst/>
                          <a:ahLst/>
                          <a:cxnLst/>
                          <a:rect l="0" t="0" r="0" b="0"/>
                          <a:pathLst>
                            <a:path w="19900" h="26250">
                              <a:moveTo>
                                <a:pt x="19645" y="229"/>
                              </a:moveTo>
                              <a:lnTo>
                                <a:pt x="254" y="229"/>
                              </a:lnTo>
                              <a:lnTo>
                                <a:pt x="229" y="229"/>
                              </a:lnTo>
                              <a:lnTo>
                                <a:pt x="229" y="254"/>
                              </a:lnTo>
                              <a:lnTo>
                                <a:pt x="229" y="25995"/>
                              </a:lnTo>
                              <a:lnTo>
                                <a:pt x="229" y="26022"/>
                              </a:lnTo>
                              <a:lnTo>
                                <a:pt x="254" y="26022"/>
                              </a:lnTo>
                              <a:lnTo>
                                <a:pt x="19645" y="26022"/>
                              </a:lnTo>
                              <a:lnTo>
                                <a:pt x="19645" y="25995"/>
                              </a:lnTo>
                              <a:lnTo>
                                <a:pt x="254" y="25995"/>
                              </a:lnTo>
                              <a:lnTo>
                                <a:pt x="254" y="254"/>
                              </a:lnTo>
                              <a:lnTo>
                                <a:pt x="19645" y="254"/>
                              </a:lnTo>
                              <a:lnTo>
                                <a:pt x="19645" y="229"/>
                              </a:lnTo>
                              <a:close/>
                              <a:moveTo>
                                <a:pt x="19645" y="51"/>
                              </a:moveTo>
                              <a:lnTo>
                                <a:pt x="254" y="51"/>
                              </a:lnTo>
                              <a:lnTo>
                                <a:pt x="203" y="51"/>
                              </a:lnTo>
                              <a:lnTo>
                                <a:pt x="51" y="51"/>
                              </a:lnTo>
                              <a:lnTo>
                                <a:pt x="51" y="203"/>
                              </a:lnTo>
                              <a:lnTo>
                                <a:pt x="51" y="254"/>
                              </a:lnTo>
                              <a:lnTo>
                                <a:pt x="51" y="25995"/>
                              </a:lnTo>
                              <a:lnTo>
                                <a:pt x="51" y="26046"/>
                              </a:lnTo>
                              <a:lnTo>
                                <a:pt x="51" y="26200"/>
                              </a:lnTo>
                              <a:lnTo>
                                <a:pt x="203" y="26200"/>
                              </a:lnTo>
                              <a:lnTo>
                                <a:pt x="254" y="26200"/>
                              </a:lnTo>
                              <a:lnTo>
                                <a:pt x="19645" y="26200"/>
                              </a:lnTo>
                              <a:lnTo>
                                <a:pt x="19645" y="26046"/>
                              </a:lnTo>
                              <a:lnTo>
                                <a:pt x="254" y="26046"/>
                              </a:lnTo>
                              <a:lnTo>
                                <a:pt x="203" y="26046"/>
                              </a:lnTo>
                              <a:lnTo>
                                <a:pt x="203" y="25995"/>
                              </a:lnTo>
                              <a:lnTo>
                                <a:pt x="203" y="254"/>
                              </a:lnTo>
                              <a:lnTo>
                                <a:pt x="203" y="203"/>
                              </a:lnTo>
                              <a:lnTo>
                                <a:pt x="254" y="203"/>
                              </a:lnTo>
                              <a:lnTo>
                                <a:pt x="19645" y="203"/>
                              </a:lnTo>
                              <a:lnTo>
                                <a:pt x="19645" y="51"/>
                              </a:lnTo>
                              <a:close/>
                              <a:moveTo>
                                <a:pt x="19645" y="0"/>
                              </a:moveTo>
                              <a:lnTo>
                                <a:pt x="254" y="0"/>
                              </a:lnTo>
                              <a:lnTo>
                                <a:pt x="25" y="0"/>
                              </a:lnTo>
                              <a:lnTo>
                                <a:pt x="0" y="0"/>
                              </a:lnTo>
                              <a:lnTo>
                                <a:pt x="0" y="25"/>
                              </a:lnTo>
                              <a:lnTo>
                                <a:pt x="0" y="254"/>
                              </a:lnTo>
                              <a:lnTo>
                                <a:pt x="0" y="25995"/>
                              </a:lnTo>
                              <a:lnTo>
                                <a:pt x="0" y="26225"/>
                              </a:lnTo>
                              <a:lnTo>
                                <a:pt x="0" y="26249"/>
                              </a:lnTo>
                              <a:lnTo>
                                <a:pt x="25" y="26249"/>
                              </a:lnTo>
                              <a:lnTo>
                                <a:pt x="254" y="26249"/>
                              </a:lnTo>
                              <a:lnTo>
                                <a:pt x="19645" y="26249"/>
                              </a:lnTo>
                              <a:lnTo>
                                <a:pt x="19645" y="26225"/>
                              </a:lnTo>
                              <a:lnTo>
                                <a:pt x="254" y="26225"/>
                              </a:lnTo>
                              <a:lnTo>
                                <a:pt x="25" y="26225"/>
                              </a:lnTo>
                              <a:lnTo>
                                <a:pt x="25" y="25995"/>
                              </a:lnTo>
                              <a:lnTo>
                                <a:pt x="25" y="254"/>
                              </a:lnTo>
                              <a:lnTo>
                                <a:pt x="25" y="25"/>
                              </a:lnTo>
                              <a:lnTo>
                                <a:pt x="254" y="25"/>
                              </a:lnTo>
                              <a:lnTo>
                                <a:pt x="19645" y="25"/>
                              </a:lnTo>
                              <a:lnTo>
                                <a:pt x="19645" y="0"/>
                              </a:lnTo>
                              <a:close/>
                              <a:moveTo>
                                <a:pt x="19672" y="229"/>
                              </a:moveTo>
                              <a:lnTo>
                                <a:pt x="19645" y="229"/>
                              </a:lnTo>
                              <a:lnTo>
                                <a:pt x="19645" y="254"/>
                              </a:lnTo>
                              <a:lnTo>
                                <a:pt x="19645" y="25995"/>
                              </a:lnTo>
                              <a:lnTo>
                                <a:pt x="19645" y="26022"/>
                              </a:lnTo>
                              <a:lnTo>
                                <a:pt x="19672" y="26022"/>
                              </a:lnTo>
                              <a:lnTo>
                                <a:pt x="19672" y="25995"/>
                              </a:lnTo>
                              <a:lnTo>
                                <a:pt x="19672" y="254"/>
                              </a:lnTo>
                              <a:lnTo>
                                <a:pt x="19672" y="229"/>
                              </a:lnTo>
                              <a:close/>
                              <a:moveTo>
                                <a:pt x="19850" y="51"/>
                              </a:moveTo>
                              <a:lnTo>
                                <a:pt x="19696" y="51"/>
                              </a:lnTo>
                              <a:lnTo>
                                <a:pt x="19645" y="51"/>
                              </a:lnTo>
                              <a:lnTo>
                                <a:pt x="19645" y="203"/>
                              </a:lnTo>
                              <a:lnTo>
                                <a:pt x="19696" y="203"/>
                              </a:lnTo>
                              <a:lnTo>
                                <a:pt x="19696" y="254"/>
                              </a:lnTo>
                              <a:lnTo>
                                <a:pt x="19696" y="25995"/>
                              </a:lnTo>
                              <a:lnTo>
                                <a:pt x="19696" y="26046"/>
                              </a:lnTo>
                              <a:lnTo>
                                <a:pt x="19645" y="26046"/>
                              </a:lnTo>
                              <a:lnTo>
                                <a:pt x="19645" y="26200"/>
                              </a:lnTo>
                              <a:lnTo>
                                <a:pt x="19696" y="26200"/>
                              </a:lnTo>
                              <a:lnTo>
                                <a:pt x="19850" y="26200"/>
                              </a:lnTo>
                              <a:lnTo>
                                <a:pt x="19850" y="26046"/>
                              </a:lnTo>
                              <a:lnTo>
                                <a:pt x="19850" y="25995"/>
                              </a:lnTo>
                              <a:lnTo>
                                <a:pt x="19850" y="254"/>
                              </a:lnTo>
                              <a:lnTo>
                                <a:pt x="19850" y="203"/>
                              </a:lnTo>
                              <a:lnTo>
                                <a:pt x="19850" y="51"/>
                              </a:lnTo>
                              <a:close/>
                              <a:moveTo>
                                <a:pt x="19899" y="0"/>
                              </a:moveTo>
                              <a:lnTo>
                                <a:pt x="19875" y="0"/>
                              </a:lnTo>
                              <a:lnTo>
                                <a:pt x="19645" y="0"/>
                              </a:lnTo>
                              <a:lnTo>
                                <a:pt x="19645" y="25"/>
                              </a:lnTo>
                              <a:lnTo>
                                <a:pt x="19875" y="25"/>
                              </a:lnTo>
                              <a:lnTo>
                                <a:pt x="19875" y="254"/>
                              </a:lnTo>
                              <a:lnTo>
                                <a:pt x="19875" y="25995"/>
                              </a:lnTo>
                              <a:lnTo>
                                <a:pt x="19875" y="26225"/>
                              </a:lnTo>
                              <a:lnTo>
                                <a:pt x="19645" y="26225"/>
                              </a:lnTo>
                              <a:lnTo>
                                <a:pt x="19645" y="26249"/>
                              </a:lnTo>
                              <a:lnTo>
                                <a:pt x="19875" y="26249"/>
                              </a:lnTo>
                              <a:lnTo>
                                <a:pt x="19899" y="26249"/>
                              </a:lnTo>
                              <a:lnTo>
                                <a:pt x="19899" y="26225"/>
                              </a:lnTo>
                              <a:lnTo>
                                <a:pt x="19899" y="25995"/>
                              </a:lnTo>
                              <a:lnTo>
                                <a:pt x="19899" y="254"/>
                              </a:lnTo>
                              <a:lnTo>
                                <a:pt x="19899" y="25"/>
                              </a:lnTo>
                              <a:lnTo>
                                <a:pt x="19899" y="0"/>
                              </a:lnTo>
                              <a:close/>
                            </a:path>
                          </a:pathLst>
                        </a:custGeom>
                        <a:solidFill>
                          <a:srgbClr val="000000"/>
                        </a:solidFill>
                        <a:ln>
                          <a:noFill/>
                        </a:ln>
                      </wps:spPr>
                      <wps:bodyPr wrap="none" anchor="ctr" anchorCtr="0" upright="1"/>
                    </wps:wsp>
                  </a:graphicData>
                </a:graphic>
              </wp:anchor>
            </w:drawing>
          </mc:Choice>
          <mc:Fallback>
            <w:pict>
              <v:shape w14:anchorId="6C432DB8" id="Freeform 3" o:spid="_x0000_s1026" style="position:absolute;margin-left:0;margin-top:0;width:564.05pt;height:744.05pt;z-index:251663872;visibility:visible;mso-wrap-style:none;mso-wrap-distance-left:9pt;mso-wrap-distance-top:0;mso-wrap-distance-right:9pt;mso-wrap-distance-bottom:0;mso-position-horizontal:center;mso-position-horizontal-relative:margin;mso-position-vertical:bottom;mso-position-vertical-relative:page;v-text-anchor:middle" coordsize="19900,26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" o:allowincell="f" path="m19645,229l254,229r-25,l229,254r,25741l229,26022r25,l19645,26022r,-27l254,25995,254,254r19391,l19645,229xm19645,51l254,51r-51,l51,51r,152l51,254r,25741l51,26046r,154l203,26200r51,l19645,26200r,-154l254,26046r-51,l203,25995,203,254r,-51l254,203r19391,l19645,51xm19645,l254,,25,,,,,25,,254,,25995r,230l,26249r25,l254,26249r19391,l19645,26225r-19391,l25,26225r,-230l25,254,25,25r229,l19645,25r,-25xm19672,229r-27,l19645,254r,25741l19645,26022r27,l19672,25995r,-25741l19672,229xm19850,51r-154,l19645,51r,152l19696,203r,51l19696,25995r,51l19645,26046r,154l19696,26200r154,l19850,26046r,-51l19850,254r,-51l19850,51xm19899,r-24,l19645,r,25l19875,25r,229l19875,25995r,230l19645,26225r,24l19875,26249r24,l19899,26225r,-230l19899,254r,-229l19899,xe" fillcolor="black" stroked="f">
                <v:path arrowok="t" textboxrect="0,0,19900,26250"/>
                <w10:wrap anchorx="margin" anchory="page"/>
              </v:shape>
            </w:pict>
          </mc:Fallback>
        </mc:AlternateContent>
      </w:r>
    </w:p>
    <w:p w14:paraId="2CC56FA0" w14:textId="2D580A1E" w:rsidR="004F5BD4" w:rsidRDefault="004F5BD4" w:rsidP="006E61D2"/>
    <w:p w14:paraId="2588F532" w14:textId="77777777" w:rsidR="004F5BD4" w:rsidRPr="006E61D2" w:rsidRDefault="004F5BD4" w:rsidP="006E61D2"/>
    <w:p w14:paraId="1F09F3EB" w14:textId="77777777" w:rsidR="001E4977" w:rsidRDefault="00677DC9" w:rsidP="00BF1A97">
      <w:pPr>
        <w:pStyle w:val="Heading2"/>
        <w:ind w:right="1141"/>
        <w:jc w:val="left"/>
      </w:pPr>
      <w:r>
        <w:rPr>
          <w:sz w:val="44"/>
          <w:szCs w:val="44"/>
          <w:u w:val="single"/>
        </w:rPr>
        <w:t>Result</w:t>
      </w:r>
      <w:r>
        <w:rPr>
          <w:spacing w:val="-5"/>
          <w:sz w:val="44"/>
          <w:szCs w:val="44"/>
          <w:u w:val="single"/>
        </w:rPr>
        <w:t xml:space="preserve"> </w:t>
      </w:r>
      <w:r>
        <w:rPr>
          <w:sz w:val="44"/>
          <w:szCs w:val="44"/>
          <w:u w:val="single"/>
        </w:rPr>
        <w:t>and</w:t>
      </w:r>
      <w:r>
        <w:rPr>
          <w:spacing w:val="-4"/>
          <w:sz w:val="44"/>
          <w:szCs w:val="44"/>
          <w:u w:val="single"/>
        </w:rPr>
        <w:t xml:space="preserve"> </w:t>
      </w:r>
      <w:r>
        <w:rPr>
          <w:sz w:val="44"/>
          <w:szCs w:val="44"/>
          <w:u w:val="single"/>
        </w:rPr>
        <w:t>Discussion</w:t>
      </w:r>
    </w:p>
    <w:p w14:paraId="5BDF451A" w14:textId="408A4F9A" w:rsidR="001E4977" w:rsidRDefault="00677DC9">
      <w:pPr>
        <w:pStyle w:val="BodyText"/>
        <w:spacing w:before="191"/>
        <w:ind w:left="440"/>
      </w:pPr>
      <w:r>
        <w:t>From</w:t>
      </w:r>
      <w:r>
        <w:rPr>
          <w:spacing w:val="-5"/>
        </w:rPr>
        <w:t xml:space="preserve"> </w:t>
      </w:r>
      <w:r>
        <w:t>the</w:t>
      </w:r>
      <w:r>
        <w:rPr>
          <w:spacing w:val="-3"/>
        </w:rPr>
        <w:t xml:space="preserve"> </w:t>
      </w:r>
      <w:r>
        <w:t>experiments</w:t>
      </w:r>
      <w:r>
        <w:rPr>
          <w:spacing w:val="-2"/>
        </w:rPr>
        <w:t xml:space="preserve"> </w:t>
      </w:r>
      <w:r>
        <w:t>we</w:t>
      </w:r>
      <w:r>
        <w:rPr>
          <w:spacing w:val="-3"/>
        </w:rPr>
        <w:t xml:space="preserve"> </w:t>
      </w:r>
      <w:r>
        <w:t>have</w:t>
      </w:r>
      <w:r>
        <w:rPr>
          <w:spacing w:val="-4"/>
        </w:rPr>
        <w:t xml:space="preserve"> </w:t>
      </w:r>
      <w:r>
        <w:t>done</w:t>
      </w:r>
      <w:r>
        <w:rPr>
          <w:spacing w:val="-3"/>
        </w:rPr>
        <w:t xml:space="preserve"> </w:t>
      </w:r>
      <w:r>
        <w:t>we have</w:t>
      </w:r>
      <w:r>
        <w:rPr>
          <w:spacing w:val="-3"/>
        </w:rPr>
        <w:t xml:space="preserve"> </w:t>
      </w:r>
      <w:r>
        <w:t>obtained</w:t>
      </w:r>
      <w:r>
        <w:rPr>
          <w:spacing w:val="-6"/>
        </w:rPr>
        <w:t xml:space="preserve"> </w:t>
      </w:r>
      <w:r>
        <w:t>the</w:t>
      </w:r>
      <w:r>
        <w:rPr>
          <w:spacing w:val="1"/>
        </w:rPr>
        <w:t xml:space="preserve"> </w:t>
      </w:r>
      <w:r>
        <w:t>following</w:t>
      </w:r>
      <w:r>
        <w:rPr>
          <w:spacing w:val="-3"/>
        </w:rPr>
        <w:t xml:space="preserve"> </w:t>
      </w:r>
      <w:r w:rsidR="004F5BD4">
        <w:t>data</w:t>
      </w:r>
      <w:r>
        <w:t>.</w:t>
      </w:r>
    </w:p>
    <w:p w14:paraId="1F6AE245" w14:textId="77777777" w:rsidR="001E4977" w:rsidRDefault="001E4977">
      <w:pPr>
        <w:pStyle w:val="BodyText"/>
        <w:spacing w:before="191"/>
      </w:pPr>
    </w:p>
    <w:p w14:paraId="1AAC1032" w14:textId="1C6984C9" w:rsidR="004F5BD4" w:rsidRDefault="004F5BD4" w:rsidP="00112261">
      <w:pPr>
        <w:pStyle w:val="Heading4"/>
        <w:numPr>
          <w:ilvl w:val="0"/>
          <w:numId w:val="25"/>
        </w:numPr>
        <w:tabs>
          <w:tab w:val="left" w:pos="1520"/>
          <w:tab w:val="left" w:pos="1521"/>
        </w:tabs>
        <w:spacing w:before="191"/>
        <w:rPr>
          <w:sz w:val="32"/>
          <w:szCs w:val="32"/>
          <w:u w:val="single"/>
        </w:rPr>
      </w:pPr>
      <w:r>
        <w:rPr>
          <w:sz w:val="32"/>
          <w:szCs w:val="32"/>
          <w:u w:val="single"/>
        </w:rPr>
        <w:t>Implement AND Gate</w:t>
      </w:r>
    </w:p>
    <w:p w14:paraId="1717CFB7" w14:textId="078857E8" w:rsidR="00471B5D" w:rsidRDefault="00471B5D" w:rsidP="00471B5D"/>
    <w:p w14:paraId="4FB00999" w14:textId="18E42F95" w:rsidR="00471B5D" w:rsidRPr="00471B5D" w:rsidRDefault="00471B5D" w:rsidP="00471B5D">
      <w:pPr>
        <w:rPr>
          <w:sz w:val="32"/>
          <w:szCs w:val="32"/>
        </w:rPr>
      </w:pPr>
      <w:r>
        <w:rPr>
          <w:sz w:val="32"/>
          <w:szCs w:val="32"/>
        </w:rPr>
        <w:t xml:space="preserve">AND </w:t>
      </w:r>
    </w:p>
    <w:tbl>
      <w:tblPr>
        <w:tblStyle w:val="TableGrid"/>
        <w:tblW w:w="3900" w:type="dxa"/>
        <w:tblLook w:val="04A0" w:firstRow="1" w:lastRow="0" w:firstColumn="1" w:lastColumn="0" w:noHBand="0" w:noVBand="1"/>
      </w:tblPr>
      <w:tblGrid>
        <w:gridCol w:w="1300"/>
        <w:gridCol w:w="1300"/>
        <w:gridCol w:w="1300"/>
      </w:tblGrid>
      <w:tr w:rsidR="004F5BD4" w14:paraId="7DB395E5" w14:textId="77777777" w:rsidTr="00112261">
        <w:trPr>
          <w:trHeight w:val="282"/>
        </w:trPr>
        <w:tc>
          <w:tcPr>
            <w:tcW w:w="1300" w:type="dxa"/>
          </w:tcPr>
          <w:p w14:paraId="1A590200" w14:textId="675B0055" w:rsidR="004F5BD4" w:rsidRDefault="004F5BD4" w:rsidP="004F5BD4">
            <w:pPr>
              <w:pStyle w:val="ListParagraph"/>
              <w:tabs>
                <w:tab w:val="left" w:pos="1881"/>
              </w:tabs>
              <w:spacing w:before="24" w:line="259" w:lineRule="auto"/>
              <w:ind w:left="0" w:right="226" w:firstLine="0"/>
              <w:rPr>
                <w:spacing w:val="-3"/>
                <w:sz w:val="24"/>
              </w:rPr>
            </w:pPr>
            <w:r>
              <w:rPr>
                <w:spacing w:val="-3"/>
                <w:sz w:val="24"/>
              </w:rPr>
              <w:t>P1</w:t>
            </w:r>
          </w:p>
        </w:tc>
        <w:tc>
          <w:tcPr>
            <w:tcW w:w="1300" w:type="dxa"/>
          </w:tcPr>
          <w:p w14:paraId="63AE8A19" w14:textId="193893D5" w:rsidR="004F5BD4" w:rsidRDefault="004F5BD4" w:rsidP="004F5BD4">
            <w:pPr>
              <w:pStyle w:val="ListParagraph"/>
              <w:tabs>
                <w:tab w:val="left" w:pos="1881"/>
              </w:tabs>
              <w:spacing w:before="24" w:line="259" w:lineRule="auto"/>
              <w:ind w:left="0" w:right="226" w:firstLine="0"/>
              <w:rPr>
                <w:spacing w:val="-3"/>
                <w:sz w:val="24"/>
              </w:rPr>
            </w:pPr>
            <w:r>
              <w:rPr>
                <w:spacing w:val="-3"/>
                <w:sz w:val="24"/>
              </w:rPr>
              <w:t>P2</w:t>
            </w:r>
          </w:p>
        </w:tc>
        <w:tc>
          <w:tcPr>
            <w:tcW w:w="1300" w:type="dxa"/>
          </w:tcPr>
          <w:p w14:paraId="39F4C197" w14:textId="59FD0664" w:rsidR="004F5BD4" w:rsidRDefault="004F5BD4" w:rsidP="004F5BD4">
            <w:pPr>
              <w:pStyle w:val="ListParagraph"/>
              <w:tabs>
                <w:tab w:val="left" w:pos="1881"/>
              </w:tabs>
              <w:spacing w:before="24" w:line="259" w:lineRule="auto"/>
              <w:ind w:left="0" w:right="226" w:firstLine="0"/>
              <w:rPr>
                <w:spacing w:val="-3"/>
                <w:sz w:val="24"/>
              </w:rPr>
            </w:pPr>
            <w:r>
              <w:rPr>
                <w:spacing w:val="-3"/>
                <w:sz w:val="24"/>
              </w:rPr>
              <w:t>P3</w:t>
            </w:r>
          </w:p>
        </w:tc>
      </w:tr>
      <w:tr w:rsidR="004F5BD4" w14:paraId="3EB747E4" w14:textId="77777777" w:rsidTr="00112261">
        <w:trPr>
          <w:trHeight w:val="294"/>
        </w:trPr>
        <w:tc>
          <w:tcPr>
            <w:tcW w:w="1300" w:type="dxa"/>
          </w:tcPr>
          <w:p w14:paraId="6D8A5C70" w14:textId="5AEB171F" w:rsidR="004F5BD4" w:rsidRDefault="004F5BD4" w:rsidP="004F5BD4">
            <w:pPr>
              <w:pStyle w:val="ListParagraph"/>
              <w:tabs>
                <w:tab w:val="left" w:pos="1881"/>
              </w:tabs>
              <w:spacing w:before="24" w:line="259" w:lineRule="auto"/>
              <w:ind w:left="0" w:right="226" w:firstLine="0"/>
              <w:rPr>
                <w:spacing w:val="-3"/>
                <w:sz w:val="24"/>
              </w:rPr>
            </w:pPr>
            <w:r>
              <w:rPr>
                <w:spacing w:val="-3"/>
                <w:sz w:val="24"/>
              </w:rPr>
              <w:t>0</w:t>
            </w:r>
          </w:p>
        </w:tc>
        <w:tc>
          <w:tcPr>
            <w:tcW w:w="1300" w:type="dxa"/>
          </w:tcPr>
          <w:p w14:paraId="70092467" w14:textId="07E2F694" w:rsidR="004F5BD4" w:rsidRDefault="004F5BD4" w:rsidP="004F5BD4">
            <w:pPr>
              <w:pStyle w:val="ListParagraph"/>
              <w:tabs>
                <w:tab w:val="left" w:pos="1881"/>
              </w:tabs>
              <w:spacing w:before="24" w:line="259" w:lineRule="auto"/>
              <w:ind w:left="0" w:right="226" w:firstLine="0"/>
              <w:rPr>
                <w:spacing w:val="-3"/>
                <w:sz w:val="24"/>
              </w:rPr>
            </w:pPr>
            <w:r>
              <w:rPr>
                <w:spacing w:val="-3"/>
                <w:sz w:val="24"/>
              </w:rPr>
              <w:t>0</w:t>
            </w:r>
          </w:p>
        </w:tc>
        <w:tc>
          <w:tcPr>
            <w:tcW w:w="1300" w:type="dxa"/>
          </w:tcPr>
          <w:p w14:paraId="29C67D07" w14:textId="7AE60828" w:rsidR="004F5BD4" w:rsidRDefault="00471B5D" w:rsidP="004F5BD4">
            <w:pPr>
              <w:pStyle w:val="ListParagraph"/>
              <w:tabs>
                <w:tab w:val="left" w:pos="1881"/>
              </w:tabs>
              <w:spacing w:before="24" w:line="259" w:lineRule="auto"/>
              <w:ind w:left="0" w:right="226" w:firstLine="0"/>
              <w:rPr>
                <w:spacing w:val="-3"/>
                <w:sz w:val="24"/>
              </w:rPr>
            </w:pPr>
            <w:r>
              <w:rPr>
                <w:spacing w:val="-3"/>
                <w:sz w:val="24"/>
              </w:rPr>
              <w:t>0</w:t>
            </w:r>
          </w:p>
        </w:tc>
      </w:tr>
      <w:tr w:rsidR="004F5BD4" w14:paraId="4B586ACE" w14:textId="77777777" w:rsidTr="00112261">
        <w:trPr>
          <w:trHeight w:val="282"/>
        </w:trPr>
        <w:tc>
          <w:tcPr>
            <w:tcW w:w="1300" w:type="dxa"/>
          </w:tcPr>
          <w:p w14:paraId="184DC135" w14:textId="291A37FA" w:rsidR="004F5BD4" w:rsidRDefault="004F5BD4" w:rsidP="004F5BD4">
            <w:pPr>
              <w:pStyle w:val="ListParagraph"/>
              <w:tabs>
                <w:tab w:val="left" w:pos="1881"/>
              </w:tabs>
              <w:spacing w:before="24" w:line="259" w:lineRule="auto"/>
              <w:ind w:left="0" w:right="226" w:firstLine="0"/>
              <w:rPr>
                <w:spacing w:val="-3"/>
                <w:sz w:val="24"/>
              </w:rPr>
            </w:pPr>
            <w:r>
              <w:rPr>
                <w:spacing w:val="-3"/>
                <w:sz w:val="24"/>
              </w:rPr>
              <w:t>0</w:t>
            </w:r>
          </w:p>
        </w:tc>
        <w:tc>
          <w:tcPr>
            <w:tcW w:w="1300" w:type="dxa"/>
          </w:tcPr>
          <w:p w14:paraId="79F9DDC0" w14:textId="6DE22BBD" w:rsidR="004F5BD4" w:rsidRDefault="004F5BD4" w:rsidP="004F5BD4">
            <w:pPr>
              <w:pStyle w:val="ListParagraph"/>
              <w:tabs>
                <w:tab w:val="left" w:pos="1881"/>
              </w:tabs>
              <w:spacing w:before="24" w:line="259" w:lineRule="auto"/>
              <w:ind w:left="0" w:right="226" w:firstLine="0"/>
              <w:rPr>
                <w:spacing w:val="-3"/>
                <w:sz w:val="24"/>
              </w:rPr>
            </w:pPr>
            <w:r>
              <w:rPr>
                <w:spacing w:val="-3"/>
                <w:sz w:val="24"/>
              </w:rPr>
              <w:t>1</w:t>
            </w:r>
          </w:p>
        </w:tc>
        <w:tc>
          <w:tcPr>
            <w:tcW w:w="1300" w:type="dxa"/>
          </w:tcPr>
          <w:p w14:paraId="01BD043E" w14:textId="65D3E66F" w:rsidR="004F5BD4" w:rsidRDefault="00471B5D" w:rsidP="004F5BD4">
            <w:pPr>
              <w:pStyle w:val="ListParagraph"/>
              <w:tabs>
                <w:tab w:val="left" w:pos="1881"/>
              </w:tabs>
              <w:spacing w:before="24" w:line="259" w:lineRule="auto"/>
              <w:ind w:left="0" w:right="226" w:firstLine="0"/>
              <w:rPr>
                <w:spacing w:val="-3"/>
                <w:sz w:val="24"/>
              </w:rPr>
            </w:pPr>
            <w:r>
              <w:rPr>
                <w:spacing w:val="-3"/>
                <w:sz w:val="24"/>
              </w:rPr>
              <w:t>0</w:t>
            </w:r>
          </w:p>
        </w:tc>
      </w:tr>
      <w:tr w:rsidR="004F5BD4" w14:paraId="3B8799C9" w14:textId="77777777" w:rsidTr="00112261">
        <w:trPr>
          <w:trHeight w:val="282"/>
        </w:trPr>
        <w:tc>
          <w:tcPr>
            <w:tcW w:w="1300" w:type="dxa"/>
          </w:tcPr>
          <w:p w14:paraId="1A064818" w14:textId="18B4DB29" w:rsidR="004F5BD4" w:rsidRDefault="004F5BD4" w:rsidP="004F5BD4">
            <w:pPr>
              <w:pStyle w:val="ListParagraph"/>
              <w:tabs>
                <w:tab w:val="left" w:pos="1881"/>
              </w:tabs>
              <w:spacing w:before="24" w:line="259" w:lineRule="auto"/>
              <w:ind w:left="0" w:right="226" w:firstLine="0"/>
              <w:rPr>
                <w:spacing w:val="-3"/>
                <w:sz w:val="24"/>
              </w:rPr>
            </w:pPr>
            <w:r>
              <w:rPr>
                <w:spacing w:val="-3"/>
                <w:sz w:val="24"/>
              </w:rPr>
              <w:t>1</w:t>
            </w:r>
          </w:p>
        </w:tc>
        <w:tc>
          <w:tcPr>
            <w:tcW w:w="1300" w:type="dxa"/>
          </w:tcPr>
          <w:p w14:paraId="7E08705F" w14:textId="0711D2CD" w:rsidR="004F5BD4" w:rsidRDefault="00471B5D" w:rsidP="004F5BD4">
            <w:pPr>
              <w:pStyle w:val="ListParagraph"/>
              <w:tabs>
                <w:tab w:val="left" w:pos="1881"/>
              </w:tabs>
              <w:spacing w:before="24" w:line="259" w:lineRule="auto"/>
              <w:ind w:left="0" w:right="226" w:firstLine="0"/>
              <w:rPr>
                <w:spacing w:val="-3"/>
                <w:sz w:val="24"/>
              </w:rPr>
            </w:pPr>
            <w:r>
              <w:rPr>
                <w:spacing w:val="-3"/>
                <w:sz w:val="24"/>
              </w:rPr>
              <w:t>0</w:t>
            </w:r>
          </w:p>
        </w:tc>
        <w:tc>
          <w:tcPr>
            <w:tcW w:w="1300" w:type="dxa"/>
          </w:tcPr>
          <w:p w14:paraId="24CBDA6F" w14:textId="0D3C0C90" w:rsidR="004F5BD4" w:rsidRDefault="00471B5D" w:rsidP="004F5BD4">
            <w:pPr>
              <w:pStyle w:val="ListParagraph"/>
              <w:tabs>
                <w:tab w:val="left" w:pos="1881"/>
              </w:tabs>
              <w:spacing w:before="24" w:line="259" w:lineRule="auto"/>
              <w:ind w:left="0" w:right="226" w:firstLine="0"/>
              <w:rPr>
                <w:spacing w:val="-3"/>
                <w:sz w:val="24"/>
              </w:rPr>
            </w:pPr>
            <w:r>
              <w:rPr>
                <w:spacing w:val="-3"/>
                <w:sz w:val="24"/>
              </w:rPr>
              <w:t>0</w:t>
            </w:r>
          </w:p>
        </w:tc>
      </w:tr>
      <w:tr w:rsidR="004F5BD4" w14:paraId="108790A0" w14:textId="77777777" w:rsidTr="00112261">
        <w:trPr>
          <w:trHeight w:val="294"/>
        </w:trPr>
        <w:tc>
          <w:tcPr>
            <w:tcW w:w="1300" w:type="dxa"/>
          </w:tcPr>
          <w:p w14:paraId="5C23761B" w14:textId="6D488424" w:rsidR="004F5BD4" w:rsidRDefault="004F5BD4" w:rsidP="004F5BD4">
            <w:pPr>
              <w:pStyle w:val="ListParagraph"/>
              <w:tabs>
                <w:tab w:val="left" w:pos="1881"/>
              </w:tabs>
              <w:spacing w:before="24" w:line="259" w:lineRule="auto"/>
              <w:ind w:left="0" w:right="226" w:firstLine="0"/>
              <w:rPr>
                <w:spacing w:val="-3"/>
                <w:sz w:val="24"/>
              </w:rPr>
            </w:pPr>
            <w:r>
              <w:rPr>
                <w:spacing w:val="-3"/>
                <w:sz w:val="24"/>
              </w:rPr>
              <w:t>1</w:t>
            </w:r>
          </w:p>
        </w:tc>
        <w:tc>
          <w:tcPr>
            <w:tcW w:w="1300" w:type="dxa"/>
          </w:tcPr>
          <w:p w14:paraId="5776CB97" w14:textId="51D0A457" w:rsidR="004F5BD4" w:rsidRDefault="00471B5D" w:rsidP="004F5BD4">
            <w:pPr>
              <w:pStyle w:val="ListParagraph"/>
              <w:tabs>
                <w:tab w:val="left" w:pos="1881"/>
              </w:tabs>
              <w:spacing w:before="24" w:line="259" w:lineRule="auto"/>
              <w:ind w:left="0" w:right="226" w:firstLine="0"/>
              <w:rPr>
                <w:spacing w:val="-3"/>
                <w:sz w:val="24"/>
              </w:rPr>
            </w:pPr>
            <w:r>
              <w:rPr>
                <w:spacing w:val="-3"/>
                <w:sz w:val="24"/>
              </w:rPr>
              <w:t>1</w:t>
            </w:r>
          </w:p>
        </w:tc>
        <w:tc>
          <w:tcPr>
            <w:tcW w:w="1300" w:type="dxa"/>
          </w:tcPr>
          <w:p w14:paraId="036D3B46" w14:textId="53BABACA" w:rsidR="004F5BD4" w:rsidRDefault="00471B5D" w:rsidP="004F5BD4">
            <w:pPr>
              <w:pStyle w:val="ListParagraph"/>
              <w:tabs>
                <w:tab w:val="left" w:pos="1881"/>
              </w:tabs>
              <w:spacing w:before="24" w:line="259" w:lineRule="auto"/>
              <w:ind w:left="0" w:right="226" w:firstLine="0"/>
              <w:rPr>
                <w:spacing w:val="-3"/>
                <w:sz w:val="24"/>
              </w:rPr>
            </w:pPr>
            <w:r>
              <w:rPr>
                <w:spacing w:val="-3"/>
                <w:sz w:val="24"/>
              </w:rPr>
              <w:t>1</w:t>
            </w:r>
          </w:p>
        </w:tc>
      </w:tr>
    </w:tbl>
    <w:p w14:paraId="52D13809" w14:textId="77777777" w:rsidR="004F5BD4" w:rsidRDefault="004F5BD4" w:rsidP="004F5BD4">
      <w:pPr>
        <w:pStyle w:val="ListParagraph"/>
        <w:tabs>
          <w:tab w:val="left" w:pos="1881"/>
        </w:tabs>
        <w:spacing w:before="24" w:line="259" w:lineRule="auto"/>
        <w:ind w:left="0" w:right="226" w:firstLine="0"/>
        <w:rPr>
          <w:spacing w:val="-3"/>
          <w:sz w:val="24"/>
        </w:rPr>
      </w:pPr>
    </w:p>
    <w:p w14:paraId="3F5F8CAF" w14:textId="77777777" w:rsidR="004F5BD4" w:rsidRDefault="004F5BD4" w:rsidP="004F5BD4">
      <w:pPr>
        <w:pStyle w:val="ListParagraph"/>
        <w:tabs>
          <w:tab w:val="left" w:pos="1881"/>
        </w:tabs>
        <w:spacing w:before="24" w:line="259" w:lineRule="auto"/>
        <w:ind w:left="0" w:right="226" w:firstLine="0"/>
        <w:rPr>
          <w:spacing w:val="-3"/>
          <w:sz w:val="24"/>
        </w:rPr>
      </w:pPr>
    </w:p>
    <w:p w14:paraId="4FA4E021" w14:textId="77777777" w:rsidR="004F5BD4" w:rsidRDefault="004F5BD4" w:rsidP="004F5BD4">
      <w:pPr>
        <w:pStyle w:val="ListParagraph"/>
        <w:tabs>
          <w:tab w:val="left" w:pos="1881"/>
        </w:tabs>
        <w:spacing w:before="24" w:line="259" w:lineRule="auto"/>
        <w:ind w:left="0" w:right="226" w:firstLine="0"/>
        <w:rPr>
          <w:spacing w:val="-3"/>
          <w:sz w:val="24"/>
        </w:rPr>
      </w:pPr>
    </w:p>
    <w:p w14:paraId="03372191" w14:textId="77777777" w:rsidR="004F5BD4" w:rsidRDefault="004F5BD4" w:rsidP="004F5BD4">
      <w:pPr>
        <w:pStyle w:val="ListParagraph"/>
        <w:tabs>
          <w:tab w:val="left" w:pos="1881"/>
        </w:tabs>
        <w:spacing w:before="24" w:line="259" w:lineRule="auto"/>
        <w:ind w:left="0" w:right="226" w:firstLine="0"/>
        <w:rPr>
          <w:spacing w:val="-3"/>
          <w:sz w:val="24"/>
        </w:rPr>
      </w:pPr>
    </w:p>
    <w:p w14:paraId="750F6767" w14:textId="77777777" w:rsidR="004F5BD4" w:rsidRDefault="004F5BD4" w:rsidP="004F5BD4">
      <w:pPr>
        <w:pStyle w:val="ListParagraph"/>
        <w:tabs>
          <w:tab w:val="left" w:pos="1881"/>
        </w:tabs>
        <w:spacing w:before="24" w:line="259" w:lineRule="auto"/>
        <w:ind w:left="0" w:right="226" w:firstLine="0"/>
        <w:rPr>
          <w:spacing w:val="-3"/>
          <w:sz w:val="24"/>
        </w:rPr>
      </w:pPr>
    </w:p>
    <w:p w14:paraId="6AFECF4E" w14:textId="622D5A9A" w:rsidR="004F5BD4" w:rsidRPr="006E61D2" w:rsidRDefault="004F5BD4" w:rsidP="00112261">
      <w:pPr>
        <w:pStyle w:val="Heading4"/>
        <w:numPr>
          <w:ilvl w:val="0"/>
          <w:numId w:val="25"/>
        </w:numPr>
        <w:tabs>
          <w:tab w:val="left" w:pos="1520"/>
          <w:tab w:val="left" w:pos="1521"/>
        </w:tabs>
        <w:spacing w:before="191"/>
        <w:rPr>
          <w:sz w:val="32"/>
          <w:szCs w:val="32"/>
          <w:u w:val="single"/>
        </w:rPr>
      </w:pPr>
      <w:r>
        <w:rPr>
          <w:sz w:val="32"/>
          <w:szCs w:val="32"/>
          <w:u w:val="single"/>
        </w:rPr>
        <w:t xml:space="preserve">Implement </w:t>
      </w:r>
      <w:r w:rsidR="00BF1A97">
        <w:rPr>
          <w:sz w:val="32"/>
          <w:szCs w:val="32"/>
          <w:u w:val="single"/>
        </w:rPr>
        <w:t>OR,</w:t>
      </w:r>
      <w:r>
        <w:rPr>
          <w:sz w:val="32"/>
          <w:szCs w:val="32"/>
          <w:u w:val="single"/>
        </w:rPr>
        <w:t xml:space="preserve"> XOR</w:t>
      </w:r>
      <w:r w:rsidR="00471B5D">
        <w:rPr>
          <w:sz w:val="32"/>
          <w:szCs w:val="32"/>
          <w:u w:val="single"/>
        </w:rPr>
        <w:t xml:space="preserve"> &amp;</w:t>
      </w:r>
      <w:r>
        <w:rPr>
          <w:sz w:val="32"/>
          <w:szCs w:val="32"/>
          <w:u w:val="single"/>
        </w:rPr>
        <w:t xml:space="preserve"> NAND Gate</w:t>
      </w:r>
    </w:p>
    <w:p w14:paraId="073D08FE" w14:textId="77777777" w:rsidR="00471B5D" w:rsidRDefault="00471B5D" w:rsidP="004F5BD4">
      <w:pPr>
        <w:rPr>
          <w:sz w:val="32"/>
          <w:szCs w:val="32"/>
          <w:u w:val="single"/>
        </w:rPr>
      </w:pPr>
    </w:p>
    <w:p w14:paraId="3DEF18F0" w14:textId="77777777" w:rsidR="00471B5D" w:rsidRDefault="00471B5D" w:rsidP="004F5BD4">
      <w:pPr>
        <w:rPr>
          <w:sz w:val="32"/>
          <w:szCs w:val="32"/>
          <w:u w:val="single"/>
        </w:rPr>
      </w:pPr>
    </w:p>
    <w:p w14:paraId="455C0495" w14:textId="77777777" w:rsidR="00471B5D" w:rsidRDefault="00471B5D" w:rsidP="004F5BD4">
      <w:pPr>
        <w:rPr>
          <w:sz w:val="32"/>
          <w:szCs w:val="32"/>
          <w:u w:val="single"/>
        </w:rPr>
      </w:pPr>
    </w:p>
    <w:p w14:paraId="4C63E20A" w14:textId="189C75B3" w:rsidR="004F5BD4" w:rsidRDefault="00471B5D" w:rsidP="004F5BD4">
      <w:pPr>
        <w:rPr>
          <w:sz w:val="32"/>
          <w:szCs w:val="32"/>
          <w:u w:val="single"/>
        </w:rPr>
      </w:pPr>
      <w:r>
        <w:rPr>
          <w:sz w:val="32"/>
          <w:szCs w:val="32"/>
          <w:u w:val="single"/>
        </w:rPr>
        <w:t>OR</w:t>
      </w:r>
    </w:p>
    <w:p w14:paraId="2482478E" w14:textId="77777777" w:rsidR="00471B5D" w:rsidRDefault="00471B5D" w:rsidP="004F5BD4">
      <w:pPr>
        <w:rPr>
          <w:sz w:val="32"/>
          <w:szCs w:val="32"/>
          <w:u w:val="single"/>
        </w:rPr>
      </w:pPr>
    </w:p>
    <w:tbl>
      <w:tblPr>
        <w:tblStyle w:val="TableGrid"/>
        <w:tblW w:w="4710" w:type="dxa"/>
        <w:tblLook w:val="04A0" w:firstRow="1" w:lastRow="0" w:firstColumn="1" w:lastColumn="0" w:noHBand="0" w:noVBand="1"/>
      </w:tblPr>
      <w:tblGrid>
        <w:gridCol w:w="1570"/>
        <w:gridCol w:w="1570"/>
        <w:gridCol w:w="1570"/>
      </w:tblGrid>
      <w:tr w:rsidR="00471B5D" w14:paraId="69FA56A7" w14:textId="77777777" w:rsidTr="00112261">
        <w:trPr>
          <w:trHeight w:val="263"/>
        </w:trPr>
        <w:tc>
          <w:tcPr>
            <w:tcW w:w="1570" w:type="dxa"/>
          </w:tcPr>
          <w:p w14:paraId="5F36195D" w14:textId="77777777" w:rsidR="00471B5D" w:rsidRDefault="00471B5D" w:rsidP="002B1A9D">
            <w:pPr>
              <w:pStyle w:val="ListParagraph"/>
              <w:tabs>
                <w:tab w:val="left" w:pos="1881"/>
              </w:tabs>
              <w:spacing w:before="24" w:line="259" w:lineRule="auto"/>
              <w:ind w:left="0" w:right="226" w:firstLine="0"/>
              <w:rPr>
                <w:spacing w:val="-3"/>
                <w:sz w:val="24"/>
              </w:rPr>
            </w:pPr>
            <w:r>
              <w:rPr>
                <w:spacing w:val="-3"/>
                <w:sz w:val="24"/>
              </w:rPr>
              <w:t>P1</w:t>
            </w:r>
          </w:p>
        </w:tc>
        <w:tc>
          <w:tcPr>
            <w:tcW w:w="1570" w:type="dxa"/>
          </w:tcPr>
          <w:p w14:paraId="3977FCAC" w14:textId="77777777" w:rsidR="00471B5D" w:rsidRDefault="00471B5D" w:rsidP="002B1A9D">
            <w:pPr>
              <w:pStyle w:val="ListParagraph"/>
              <w:tabs>
                <w:tab w:val="left" w:pos="1881"/>
              </w:tabs>
              <w:spacing w:before="24" w:line="259" w:lineRule="auto"/>
              <w:ind w:left="0" w:right="226" w:firstLine="0"/>
              <w:rPr>
                <w:spacing w:val="-3"/>
                <w:sz w:val="24"/>
              </w:rPr>
            </w:pPr>
            <w:r>
              <w:rPr>
                <w:spacing w:val="-3"/>
                <w:sz w:val="24"/>
              </w:rPr>
              <w:t>P2</w:t>
            </w:r>
          </w:p>
        </w:tc>
        <w:tc>
          <w:tcPr>
            <w:tcW w:w="1570" w:type="dxa"/>
          </w:tcPr>
          <w:p w14:paraId="4B251DF0" w14:textId="77777777" w:rsidR="00471B5D" w:rsidRDefault="00471B5D" w:rsidP="002B1A9D">
            <w:pPr>
              <w:pStyle w:val="ListParagraph"/>
              <w:tabs>
                <w:tab w:val="left" w:pos="1881"/>
              </w:tabs>
              <w:spacing w:before="24" w:line="259" w:lineRule="auto"/>
              <w:ind w:left="0" w:right="226" w:firstLine="0"/>
              <w:rPr>
                <w:spacing w:val="-3"/>
                <w:sz w:val="24"/>
              </w:rPr>
            </w:pPr>
            <w:r>
              <w:rPr>
                <w:spacing w:val="-3"/>
                <w:sz w:val="24"/>
              </w:rPr>
              <w:t>P3</w:t>
            </w:r>
          </w:p>
        </w:tc>
      </w:tr>
      <w:tr w:rsidR="00471B5D" w14:paraId="220AC3CF" w14:textId="77777777" w:rsidTr="00112261">
        <w:trPr>
          <w:trHeight w:val="275"/>
        </w:trPr>
        <w:tc>
          <w:tcPr>
            <w:tcW w:w="1570" w:type="dxa"/>
          </w:tcPr>
          <w:p w14:paraId="43DB3609" w14:textId="77777777" w:rsidR="00471B5D" w:rsidRDefault="00471B5D" w:rsidP="002B1A9D">
            <w:pPr>
              <w:pStyle w:val="ListParagraph"/>
              <w:tabs>
                <w:tab w:val="left" w:pos="1881"/>
              </w:tabs>
              <w:spacing w:before="24" w:line="259" w:lineRule="auto"/>
              <w:ind w:left="0" w:right="226" w:firstLine="0"/>
              <w:rPr>
                <w:spacing w:val="-3"/>
                <w:sz w:val="24"/>
              </w:rPr>
            </w:pPr>
            <w:r>
              <w:rPr>
                <w:spacing w:val="-3"/>
                <w:sz w:val="24"/>
              </w:rPr>
              <w:t>0</w:t>
            </w:r>
          </w:p>
        </w:tc>
        <w:tc>
          <w:tcPr>
            <w:tcW w:w="1570" w:type="dxa"/>
          </w:tcPr>
          <w:p w14:paraId="4BB4CA4A" w14:textId="77777777" w:rsidR="00471B5D" w:rsidRDefault="00471B5D" w:rsidP="002B1A9D">
            <w:pPr>
              <w:pStyle w:val="ListParagraph"/>
              <w:tabs>
                <w:tab w:val="left" w:pos="1881"/>
              </w:tabs>
              <w:spacing w:before="24" w:line="259" w:lineRule="auto"/>
              <w:ind w:left="0" w:right="226" w:firstLine="0"/>
              <w:rPr>
                <w:spacing w:val="-3"/>
                <w:sz w:val="24"/>
              </w:rPr>
            </w:pPr>
            <w:r>
              <w:rPr>
                <w:spacing w:val="-3"/>
                <w:sz w:val="24"/>
              </w:rPr>
              <w:t>0</w:t>
            </w:r>
          </w:p>
        </w:tc>
        <w:tc>
          <w:tcPr>
            <w:tcW w:w="1570" w:type="dxa"/>
          </w:tcPr>
          <w:p w14:paraId="71C15C9C" w14:textId="3D9CC65A" w:rsidR="00471B5D" w:rsidRDefault="00471B5D" w:rsidP="002B1A9D">
            <w:pPr>
              <w:pStyle w:val="ListParagraph"/>
              <w:tabs>
                <w:tab w:val="left" w:pos="1881"/>
              </w:tabs>
              <w:spacing w:before="24" w:line="259" w:lineRule="auto"/>
              <w:ind w:left="0" w:right="226" w:firstLine="0"/>
              <w:rPr>
                <w:spacing w:val="-3"/>
                <w:sz w:val="24"/>
              </w:rPr>
            </w:pPr>
            <w:r>
              <w:rPr>
                <w:spacing w:val="-3"/>
                <w:sz w:val="24"/>
              </w:rPr>
              <w:t>0</w:t>
            </w:r>
          </w:p>
        </w:tc>
      </w:tr>
      <w:tr w:rsidR="00471B5D" w14:paraId="34268655" w14:textId="77777777" w:rsidTr="00112261">
        <w:trPr>
          <w:trHeight w:val="263"/>
        </w:trPr>
        <w:tc>
          <w:tcPr>
            <w:tcW w:w="1570" w:type="dxa"/>
          </w:tcPr>
          <w:p w14:paraId="1206AED9" w14:textId="77777777" w:rsidR="00471B5D" w:rsidRDefault="00471B5D" w:rsidP="002B1A9D">
            <w:pPr>
              <w:pStyle w:val="ListParagraph"/>
              <w:tabs>
                <w:tab w:val="left" w:pos="1881"/>
              </w:tabs>
              <w:spacing w:before="24" w:line="259" w:lineRule="auto"/>
              <w:ind w:left="0" w:right="226" w:firstLine="0"/>
              <w:rPr>
                <w:spacing w:val="-3"/>
                <w:sz w:val="24"/>
              </w:rPr>
            </w:pPr>
            <w:r>
              <w:rPr>
                <w:spacing w:val="-3"/>
                <w:sz w:val="24"/>
              </w:rPr>
              <w:t>0</w:t>
            </w:r>
          </w:p>
        </w:tc>
        <w:tc>
          <w:tcPr>
            <w:tcW w:w="1570" w:type="dxa"/>
          </w:tcPr>
          <w:p w14:paraId="256E7BB9" w14:textId="77777777" w:rsidR="00471B5D" w:rsidRDefault="00471B5D" w:rsidP="002B1A9D">
            <w:pPr>
              <w:pStyle w:val="ListParagraph"/>
              <w:tabs>
                <w:tab w:val="left" w:pos="1881"/>
              </w:tabs>
              <w:spacing w:before="24" w:line="259" w:lineRule="auto"/>
              <w:ind w:left="0" w:right="226" w:firstLine="0"/>
              <w:rPr>
                <w:spacing w:val="-3"/>
                <w:sz w:val="24"/>
              </w:rPr>
            </w:pPr>
            <w:r>
              <w:rPr>
                <w:spacing w:val="-3"/>
                <w:sz w:val="24"/>
              </w:rPr>
              <w:t>1</w:t>
            </w:r>
          </w:p>
        </w:tc>
        <w:tc>
          <w:tcPr>
            <w:tcW w:w="1570" w:type="dxa"/>
          </w:tcPr>
          <w:p w14:paraId="1A8D2739" w14:textId="427244E9" w:rsidR="00471B5D" w:rsidRDefault="00471B5D" w:rsidP="002B1A9D">
            <w:pPr>
              <w:pStyle w:val="ListParagraph"/>
              <w:tabs>
                <w:tab w:val="left" w:pos="1881"/>
              </w:tabs>
              <w:spacing w:before="24" w:line="259" w:lineRule="auto"/>
              <w:ind w:left="0" w:right="226" w:firstLine="0"/>
              <w:rPr>
                <w:spacing w:val="-3"/>
                <w:sz w:val="24"/>
              </w:rPr>
            </w:pPr>
            <w:r>
              <w:rPr>
                <w:spacing w:val="-3"/>
                <w:sz w:val="24"/>
              </w:rPr>
              <w:t>1</w:t>
            </w:r>
          </w:p>
        </w:tc>
      </w:tr>
      <w:tr w:rsidR="00471B5D" w14:paraId="5FC9599B" w14:textId="77777777" w:rsidTr="00112261">
        <w:trPr>
          <w:trHeight w:val="263"/>
        </w:trPr>
        <w:tc>
          <w:tcPr>
            <w:tcW w:w="1570" w:type="dxa"/>
          </w:tcPr>
          <w:p w14:paraId="44FC2F70" w14:textId="77777777" w:rsidR="00471B5D" w:rsidRDefault="00471B5D" w:rsidP="002B1A9D">
            <w:pPr>
              <w:pStyle w:val="ListParagraph"/>
              <w:tabs>
                <w:tab w:val="left" w:pos="1881"/>
              </w:tabs>
              <w:spacing w:before="24" w:line="259" w:lineRule="auto"/>
              <w:ind w:left="0" w:right="226" w:firstLine="0"/>
              <w:rPr>
                <w:spacing w:val="-3"/>
                <w:sz w:val="24"/>
              </w:rPr>
            </w:pPr>
            <w:r>
              <w:rPr>
                <w:spacing w:val="-3"/>
                <w:sz w:val="24"/>
              </w:rPr>
              <w:t>1</w:t>
            </w:r>
          </w:p>
        </w:tc>
        <w:tc>
          <w:tcPr>
            <w:tcW w:w="1570" w:type="dxa"/>
          </w:tcPr>
          <w:p w14:paraId="19B4BD3F" w14:textId="77777777" w:rsidR="00471B5D" w:rsidRDefault="00471B5D" w:rsidP="002B1A9D">
            <w:pPr>
              <w:pStyle w:val="ListParagraph"/>
              <w:tabs>
                <w:tab w:val="left" w:pos="1881"/>
              </w:tabs>
              <w:spacing w:before="24" w:line="259" w:lineRule="auto"/>
              <w:ind w:left="0" w:right="226" w:firstLine="0"/>
              <w:rPr>
                <w:spacing w:val="-3"/>
                <w:sz w:val="24"/>
              </w:rPr>
            </w:pPr>
            <w:r>
              <w:rPr>
                <w:spacing w:val="-3"/>
                <w:sz w:val="24"/>
              </w:rPr>
              <w:t>0</w:t>
            </w:r>
          </w:p>
        </w:tc>
        <w:tc>
          <w:tcPr>
            <w:tcW w:w="1570" w:type="dxa"/>
          </w:tcPr>
          <w:p w14:paraId="45CCE065" w14:textId="34CA6CCC" w:rsidR="00471B5D" w:rsidRDefault="00471B5D" w:rsidP="002B1A9D">
            <w:pPr>
              <w:pStyle w:val="ListParagraph"/>
              <w:tabs>
                <w:tab w:val="left" w:pos="1881"/>
              </w:tabs>
              <w:spacing w:before="24" w:line="259" w:lineRule="auto"/>
              <w:ind w:left="0" w:right="226" w:firstLine="0"/>
              <w:rPr>
                <w:spacing w:val="-3"/>
                <w:sz w:val="24"/>
              </w:rPr>
            </w:pPr>
            <w:r>
              <w:rPr>
                <w:spacing w:val="-3"/>
                <w:sz w:val="24"/>
              </w:rPr>
              <w:t>1</w:t>
            </w:r>
          </w:p>
        </w:tc>
      </w:tr>
      <w:tr w:rsidR="00471B5D" w14:paraId="6A72C256" w14:textId="77777777" w:rsidTr="00112261">
        <w:trPr>
          <w:trHeight w:val="275"/>
        </w:trPr>
        <w:tc>
          <w:tcPr>
            <w:tcW w:w="1570" w:type="dxa"/>
          </w:tcPr>
          <w:p w14:paraId="4A7F841F" w14:textId="77777777" w:rsidR="00471B5D" w:rsidRDefault="00471B5D" w:rsidP="002B1A9D">
            <w:pPr>
              <w:pStyle w:val="ListParagraph"/>
              <w:tabs>
                <w:tab w:val="left" w:pos="1881"/>
              </w:tabs>
              <w:spacing w:before="24" w:line="259" w:lineRule="auto"/>
              <w:ind w:left="0" w:right="226" w:firstLine="0"/>
              <w:rPr>
                <w:spacing w:val="-3"/>
                <w:sz w:val="24"/>
              </w:rPr>
            </w:pPr>
            <w:r>
              <w:rPr>
                <w:spacing w:val="-3"/>
                <w:sz w:val="24"/>
              </w:rPr>
              <w:t>1</w:t>
            </w:r>
          </w:p>
        </w:tc>
        <w:tc>
          <w:tcPr>
            <w:tcW w:w="1570" w:type="dxa"/>
          </w:tcPr>
          <w:p w14:paraId="18FC79EC" w14:textId="77777777" w:rsidR="00471B5D" w:rsidRDefault="00471B5D" w:rsidP="002B1A9D">
            <w:pPr>
              <w:pStyle w:val="ListParagraph"/>
              <w:tabs>
                <w:tab w:val="left" w:pos="1881"/>
              </w:tabs>
              <w:spacing w:before="24" w:line="259" w:lineRule="auto"/>
              <w:ind w:left="0" w:right="226" w:firstLine="0"/>
              <w:rPr>
                <w:spacing w:val="-3"/>
                <w:sz w:val="24"/>
              </w:rPr>
            </w:pPr>
            <w:r>
              <w:rPr>
                <w:spacing w:val="-3"/>
                <w:sz w:val="24"/>
              </w:rPr>
              <w:t>1</w:t>
            </w:r>
          </w:p>
        </w:tc>
        <w:tc>
          <w:tcPr>
            <w:tcW w:w="1570" w:type="dxa"/>
          </w:tcPr>
          <w:p w14:paraId="28DE125A" w14:textId="54BC92E5" w:rsidR="00471B5D" w:rsidRDefault="00471B5D" w:rsidP="002B1A9D">
            <w:pPr>
              <w:pStyle w:val="ListParagraph"/>
              <w:tabs>
                <w:tab w:val="left" w:pos="1881"/>
              </w:tabs>
              <w:spacing w:before="24" w:line="259" w:lineRule="auto"/>
              <w:ind w:left="0" w:right="226" w:firstLine="0"/>
              <w:rPr>
                <w:spacing w:val="-3"/>
                <w:sz w:val="24"/>
              </w:rPr>
            </w:pPr>
            <w:r>
              <w:rPr>
                <w:spacing w:val="-3"/>
                <w:sz w:val="24"/>
              </w:rPr>
              <w:t>1</w:t>
            </w:r>
          </w:p>
        </w:tc>
      </w:tr>
    </w:tbl>
    <w:p w14:paraId="23EDA08B" w14:textId="77777777" w:rsidR="004F5BD4" w:rsidRDefault="004F5BD4" w:rsidP="004F5BD4">
      <w:pPr>
        <w:pStyle w:val="ListParagraph"/>
        <w:tabs>
          <w:tab w:val="left" w:pos="1881"/>
        </w:tabs>
        <w:spacing w:before="24" w:line="259" w:lineRule="auto"/>
        <w:ind w:left="0" w:right="226" w:firstLine="0"/>
        <w:rPr>
          <w:spacing w:val="-3"/>
          <w:sz w:val="24"/>
        </w:rPr>
      </w:pPr>
    </w:p>
    <w:p w14:paraId="0E258C6D" w14:textId="77777777" w:rsidR="00471B5D" w:rsidRDefault="00471B5D" w:rsidP="00471B5D"/>
    <w:p w14:paraId="0DA0465E" w14:textId="77777777" w:rsidR="00471B5D" w:rsidRDefault="00471B5D" w:rsidP="00471B5D"/>
    <w:p w14:paraId="736C5C18" w14:textId="77777777" w:rsidR="00471B5D" w:rsidRDefault="00471B5D" w:rsidP="00471B5D"/>
    <w:p w14:paraId="60C21D87" w14:textId="77777777" w:rsidR="00BF1A97" w:rsidRDefault="00BF1A97" w:rsidP="00471B5D">
      <w:pPr>
        <w:rPr>
          <w:sz w:val="32"/>
          <w:szCs w:val="32"/>
          <w:u w:val="single"/>
        </w:rPr>
      </w:pPr>
    </w:p>
    <w:p w14:paraId="5B600941" w14:textId="70AE10A9" w:rsidR="00471B5D" w:rsidRDefault="00471B5D" w:rsidP="00471B5D">
      <w:pPr>
        <w:rPr>
          <w:sz w:val="32"/>
          <w:szCs w:val="32"/>
          <w:u w:val="single"/>
        </w:rPr>
      </w:pPr>
      <w:r>
        <w:rPr>
          <w:sz w:val="32"/>
          <w:szCs w:val="32"/>
          <w:u w:val="single"/>
        </w:rPr>
        <w:lastRenderedPageBreak/>
        <w:t>XOR</w:t>
      </w:r>
      <w:r w:rsidR="00BF1A97">
        <w:rPr>
          <w:noProof/>
        </w:rPr>
        <mc:AlternateContent>
          <mc:Choice Requires="wps">
            <w:drawing>
              <wp:anchor distT="0" distB="0" distL="114300" distR="114300" simplePos="0" relativeHeight="251665920" behindDoc="0" locked="0" layoutInCell="0" allowOverlap="1" wp14:anchorId="59FE64F1" wp14:editId="747DD5C7">
                <wp:simplePos x="0" y="0"/>
                <wp:positionH relativeFrom="margin">
                  <wp:align>center</wp:align>
                </wp:positionH>
                <wp:positionV relativeFrom="page">
                  <wp:posOffset>365125</wp:posOffset>
                </wp:positionV>
                <wp:extent cx="7163435" cy="9449435"/>
                <wp:effectExtent l="0" t="0" r="0" b="0"/>
                <wp:wrapNone/>
                <wp:docPr id="9" name="Freeform: 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63435" cy="9449435"/>
                        </a:xfrm>
                        <a:custGeom>
                          <a:avLst/>
                          <a:gdLst>
                            <a:gd name="T0" fmla="*/ 254 w 19900"/>
                            <a:gd name="T1" fmla="*/ 229 h 26250"/>
                            <a:gd name="T2" fmla="*/ 229 w 19900"/>
                            <a:gd name="T3" fmla="*/ 254 h 26250"/>
                            <a:gd name="T4" fmla="*/ 229 w 19900"/>
                            <a:gd name="T5" fmla="*/ 26022 h 26250"/>
                            <a:gd name="T6" fmla="*/ 19645 w 19900"/>
                            <a:gd name="T7" fmla="*/ 26022 h 26250"/>
                            <a:gd name="T8" fmla="*/ 254 w 19900"/>
                            <a:gd name="T9" fmla="*/ 25995 h 26250"/>
                            <a:gd name="T10" fmla="*/ 19645 w 19900"/>
                            <a:gd name="T11" fmla="*/ 254 h 26250"/>
                            <a:gd name="T12" fmla="*/ 19645 w 19900"/>
                            <a:gd name="T13" fmla="*/ 51 h 26250"/>
                            <a:gd name="T14" fmla="*/ 203 w 19900"/>
                            <a:gd name="T15" fmla="*/ 51 h 26250"/>
                            <a:gd name="T16" fmla="*/ 51 w 19900"/>
                            <a:gd name="T17" fmla="*/ 203 h 26250"/>
                            <a:gd name="T18" fmla="*/ 51 w 19900"/>
                            <a:gd name="T19" fmla="*/ 25995 h 26250"/>
                            <a:gd name="T20" fmla="*/ 51 w 19900"/>
                            <a:gd name="T21" fmla="*/ 26200 h 26250"/>
                            <a:gd name="T22" fmla="*/ 254 w 19900"/>
                            <a:gd name="T23" fmla="*/ 26200 h 26250"/>
                            <a:gd name="T24" fmla="*/ 19645 w 19900"/>
                            <a:gd name="T25" fmla="*/ 26046 h 26250"/>
                            <a:gd name="T26" fmla="*/ 203 w 19900"/>
                            <a:gd name="T27" fmla="*/ 26046 h 26250"/>
                            <a:gd name="T28" fmla="*/ 203 w 19900"/>
                            <a:gd name="T29" fmla="*/ 254 h 26250"/>
                            <a:gd name="T30" fmla="*/ 254 w 19900"/>
                            <a:gd name="T31" fmla="*/ 203 h 26250"/>
                            <a:gd name="T32" fmla="*/ 19645 w 19900"/>
                            <a:gd name="T33" fmla="*/ 51 h 26250"/>
                            <a:gd name="T34" fmla="*/ 254 w 19900"/>
                            <a:gd name="T35" fmla="*/ 0 h 26250"/>
                            <a:gd name="T36" fmla="*/ 0 w 19900"/>
                            <a:gd name="T37" fmla="*/ 0 h 26250"/>
                            <a:gd name="T38" fmla="*/ 0 w 19900"/>
                            <a:gd name="T39" fmla="*/ 254 h 26250"/>
                            <a:gd name="T40" fmla="*/ 0 w 19900"/>
                            <a:gd name="T41" fmla="*/ 26225 h 26250"/>
                            <a:gd name="T42" fmla="*/ 25 w 19900"/>
                            <a:gd name="T43" fmla="*/ 26249 h 26250"/>
                            <a:gd name="T44" fmla="*/ 19645 w 19900"/>
                            <a:gd name="T45" fmla="*/ 26249 h 26250"/>
                            <a:gd name="T46" fmla="*/ 254 w 19900"/>
                            <a:gd name="T47" fmla="*/ 26225 h 26250"/>
                            <a:gd name="T48" fmla="*/ 25 w 19900"/>
                            <a:gd name="T49" fmla="*/ 25995 h 26250"/>
                            <a:gd name="T50" fmla="*/ 25 w 19900"/>
                            <a:gd name="T51" fmla="*/ 25 h 26250"/>
                            <a:gd name="T52" fmla="*/ 19645 w 19900"/>
                            <a:gd name="T53" fmla="*/ 25 h 26250"/>
                            <a:gd name="T54" fmla="*/ 19672 w 19900"/>
                            <a:gd name="T55" fmla="*/ 229 h 26250"/>
                            <a:gd name="T56" fmla="*/ 19645 w 19900"/>
                            <a:gd name="T57" fmla="*/ 254 h 26250"/>
                            <a:gd name="T58" fmla="*/ 19645 w 19900"/>
                            <a:gd name="T59" fmla="*/ 26022 h 26250"/>
                            <a:gd name="T60" fmla="*/ 19672 w 19900"/>
                            <a:gd name="T61" fmla="*/ 25995 h 26250"/>
                            <a:gd name="T62" fmla="*/ 19672 w 19900"/>
                            <a:gd name="T63" fmla="*/ 229 h 26250"/>
                            <a:gd name="T64" fmla="*/ 19696 w 19900"/>
                            <a:gd name="T65" fmla="*/ 51 h 26250"/>
                            <a:gd name="T66" fmla="*/ 19645 w 19900"/>
                            <a:gd name="T67" fmla="*/ 203 h 26250"/>
                            <a:gd name="T68" fmla="*/ 19696 w 19900"/>
                            <a:gd name="T69" fmla="*/ 254 h 26250"/>
                            <a:gd name="T70" fmla="*/ 19696 w 19900"/>
                            <a:gd name="T71" fmla="*/ 26046 h 26250"/>
                            <a:gd name="T72" fmla="*/ 19645 w 19900"/>
                            <a:gd name="T73" fmla="*/ 26200 h 26250"/>
                            <a:gd name="T74" fmla="*/ 19850 w 19900"/>
                            <a:gd name="T75" fmla="*/ 26200 h 26250"/>
                            <a:gd name="T76" fmla="*/ 19850 w 19900"/>
                            <a:gd name="T77" fmla="*/ 25995 h 26250"/>
                            <a:gd name="T78" fmla="*/ 19850 w 19900"/>
                            <a:gd name="T79" fmla="*/ 203 h 26250"/>
                            <a:gd name="T80" fmla="*/ 19899 w 19900"/>
                            <a:gd name="T81" fmla="*/ 0 h 26250"/>
                            <a:gd name="T82" fmla="*/ 19645 w 19900"/>
                            <a:gd name="T83" fmla="*/ 0 h 26250"/>
                            <a:gd name="T84" fmla="*/ 19875 w 19900"/>
                            <a:gd name="T85" fmla="*/ 25 h 26250"/>
                            <a:gd name="T86" fmla="*/ 19875 w 19900"/>
                            <a:gd name="T87" fmla="*/ 25995 h 26250"/>
                            <a:gd name="T88" fmla="*/ 19645 w 19900"/>
                            <a:gd name="T89" fmla="*/ 26225 h 26250"/>
                            <a:gd name="T90" fmla="*/ 19875 w 19900"/>
                            <a:gd name="T91" fmla="*/ 26249 h 26250"/>
                            <a:gd name="T92" fmla="*/ 19899 w 19900"/>
                            <a:gd name="T93" fmla="*/ 26225 h 26250"/>
                            <a:gd name="T94" fmla="*/ 19899 w 19900"/>
                            <a:gd name="T95" fmla="*/ 254 h 26250"/>
                            <a:gd name="T96" fmla="*/ 19899 w 19900"/>
                            <a:gd name="T97" fmla="*/ 0 h 262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9900" h="26250">
                              <a:moveTo>
                                <a:pt x="19645" y="229"/>
                              </a:moveTo>
                              <a:lnTo>
                                <a:pt x="254" y="229"/>
                              </a:lnTo>
                              <a:lnTo>
                                <a:pt x="229" y="229"/>
                              </a:lnTo>
                              <a:lnTo>
                                <a:pt x="229" y="254"/>
                              </a:lnTo>
                              <a:lnTo>
                                <a:pt x="229" y="25995"/>
                              </a:lnTo>
                              <a:lnTo>
                                <a:pt x="229" y="26022"/>
                              </a:lnTo>
                              <a:lnTo>
                                <a:pt x="254" y="26022"/>
                              </a:lnTo>
                              <a:lnTo>
                                <a:pt x="19645" y="26022"/>
                              </a:lnTo>
                              <a:lnTo>
                                <a:pt x="19645" y="25995"/>
                              </a:lnTo>
                              <a:lnTo>
                                <a:pt x="254" y="25995"/>
                              </a:lnTo>
                              <a:lnTo>
                                <a:pt x="254" y="254"/>
                              </a:lnTo>
                              <a:lnTo>
                                <a:pt x="19645" y="254"/>
                              </a:lnTo>
                              <a:lnTo>
                                <a:pt x="19645" y="229"/>
                              </a:lnTo>
                              <a:close/>
                              <a:moveTo>
                                <a:pt x="19645" y="51"/>
                              </a:moveTo>
                              <a:lnTo>
                                <a:pt x="254" y="51"/>
                              </a:lnTo>
                              <a:lnTo>
                                <a:pt x="203" y="51"/>
                              </a:lnTo>
                              <a:lnTo>
                                <a:pt x="51" y="51"/>
                              </a:lnTo>
                              <a:lnTo>
                                <a:pt x="51" y="203"/>
                              </a:lnTo>
                              <a:lnTo>
                                <a:pt x="51" y="254"/>
                              </a:lnTo>
                              <a:lnTo>
                                <a:pt x="51" y="25995"/>
                              </a:lnTo>
                              <a:lnTo>
                                <a:pt x="51" y="26046"/>
                              </a:lnTo>
                              <a:lnTo>
                                <a:pt x="51" y="26200"/>
                              </a:lnTo>
                              <a:lnTo>
                                <a:pt x="203" y="26200"/>
                              </a:lnTo>
                              <a:lnTo>
                                <a:pt x="254" y="26200"/>
                              </a:lnTo>
                              <a:lnTo>
                                <a:pt x="19645" y="26200"/>
                              </a:lnTo>
                              <a:lnTo>
                                <a:pt x="19645" y="26046"/>
                              </a:lnTo>
                              <a:lnTo>
                                <a:pt x="254" y="26046"/>
                              </a:lnTo>
                              <a:lnTo>
                                <a:pt x="203" y="26046"/>
                              </a:lnTo>
                              <a:lnTo>
                                <a:pt x="203" y="25995"/>
                              </a:lnTo>
                              <a:lnTo>
                                <a:pt x="203" y="254"/>
                              </a:lnTo>
                              <a:lnTo>
                                <a:pt x="203" y="203"/>
                              </a:lnTo>
                              <a:lnTo>
                                <a:pt x="254" y="203"/>
                              </a:lnTo>
                              <a:lnTo>
                                <a:pt x="19645" y="203"/>
                              </a:lnTo>
                              <a:lnTo>
                                <a:pt x="19645" y="51"/>
                              </a:lnTo>
                              <a:close/>
                              <a:moveTo>
                                <a:pt x="19645" y="0"/>
                              </a:moveTo>
                              <a:lnTo>
                                <a:pt x="254" y="0"/>
                              </a:lnTo>
                              <a:lnTo>
                                <a:pt x="25" y="0"/>
                              </a:lnTo>
                              <a:lnTo>
                                <a:pt x="0" y="0"/>
                              </a:lnTo>
                              <a:lnTo>
                                <a:pt x="0" y="25"/>
                              </a:lnTo>
                              <a:lnTo>
                                <a:pt x="0" y="254"/>
                              </a:lnTo>
                              <a:lnTo>
                                <a:pt x="0" y="25995"/>
                              </a:lnTo>
                              <a:lnTo>
                                <a:pt x="0" y="26225"/>
                              </a:lnTo>
                              <a:lnTo>
                                <a:pt x="0" y="26249"/>
                              </a:lnTo>
                              <a:lnTo>
                                <a:pt x="25" y="26249"/>
                              </a:lnTo>
                              <a:lnTo>
                                <a:pt x="254" y="26249"/>
                              </a:lnTo>
                              <a:lnTo>
                                <a:pt x="19645" y="26249"/>
                              </a:lnTo>
                              <a:lnTo>
                                <a:pt x="19645" y="26225"/>
                              </a:lnTo>
                              <a:lnTo>
                                <a:pt x="254" y="26225"/>
                              </a:lnTo>
                              <a:lnTo>
                                <a:pt x="25" y="26225"/>
                              </a:lnTo>
                              <a:lnTo>
                                <a:pt x="25" y="25995"/>
                              </a:lnTo>
                              <a:lnTo>
                                <a:pt x="25" y="254"/>
                              </a:lnTo>
                              <a:lnTo>
                                <a:pt x="25" y="25"/>
                              </a:lnTo>
                              <a:lnTo>
                                <a:pt x="254" y="25"/>
                              </a:lnTo>
                              <a:lnTo>
                                <a:pt x="19645" y="25"/>
                              </a:lnTo>
                              <a:lnTo>
                                <a:pt x="19645" y="0"/>
                              </a:lnTo>
                              <a:close/>
                              <a:moveTo>
                                <a:pt x="19672" y="229"/>
                              </a:moveTo>
                              <a:lnTo>
                                <a:pt x="19645" y="229"/>
                              </a:lnTo>
                              <a:lnTo>
                                <a:pt x="19645" y="254"/>
                              </a:lnTo>
                              <a:lnTo>
                                <a:pt x="19645" y="25995"/>
                              </a:lnTo>
                              <a:lnTo>
                                <a:pt x="19645" y="26022"/>
                              </a:lnTo>
                              <a:lnTo>
                                <a:pt x="19672" y="26022"/>
                              </a:lnTo>
                              <a:lnTo>
                                <a:pt x="19672" y="25995"/>
                              </a:lnTo>
                              <a:lnTo>
                                <a:pt x="19672" y="254"/>
                              </a:lnTo>
                              <a:lnTo>
                                <a:pt x="19672" y="229"/>
                              </a:lnTo>
                              <a:close/>
                              <a:moveTo>
                                <a:pt x="19850" y="51"/>
                              </a:moveTo>
                              <a:lnTo>
                                <a:pt x="19696" y="51"/>
                              </a:lnTo>
                              <a:lnTo>
                                <a:pt x="19645" y="51"/>
                              </a:lnTo>
                              <a:lnTo>
                                <a:pt x="19645" y="203"/>
                              </a:lnTo>
                              <a:lnTo>
                                <a:pt x="19696" y="203"/>
                              </a:lnTo>
                              <a:lnTo>
                                <a:pt x="19696" y="254"/>
                              </a:lnTo>
                              <a:lnTo>
                                <a:pt x="19696" y="25995"/>
                              </a:lnTo>
                              <a:lnTo>
                                <a:pt x="19696" y="26046"/>
                              </a:lnTo>
                              <a:lnTo>
                                <a:pt x="19645" y="26046"/>
                              </a:lnTo>
                              <a:lnTo>
                                <a:pt x="19645" y="26200"/>
                              </a:lnTo>
                              <a:lnTo>
                                <a:pt x="19696" y="26200"/>
                              </a:lnTo>
                              <a:lnTo>
                                <a:pt x="19850" y="26200"/>
                              </a:lnTo>
                              <a:lnTo>
                                <a:pt x="19850" y="26046"/>
                              </a:lnTo>
                              <a:lnTo>
                                <a:pt x="19850" y="25995"/>
                              </a:lnTo>
                              <a:lnTo>
                                <a:pt x="19850" y="254"/>
                              </a:lnTo>
                              <a:lnTo>
                                <a:pt x="19850" y="203"/>
                              </a:lnTo>
                              <a:lnTo>
                                <a:pt x="19850" y="51"/>
                              </a:lnTo>
                              <a:close/>
                              <a:moveTo>
                                <a:pt x="19899" y="0"/>
                              </a:moveTo>
                              <a:lnTo>
                                <a:pt x="19875" y="0"/>
                              </a:lnTo>
                              <a:lnTo>
                                <a:pt x="19645" y="0"/>
                              </a:lnTo>
                              <a:lnTo>
                                <a:pt x="19645" y="25"/>
                              </a:lnTo>
                              <a:lnTo>
                                <a:pt x="19875" y="25"/>
                              </a:lnTo>
                              <a:lnTo>
                                <a:pt x="19875" y="254"/>
                              </a:lnTo>
                              <a:lnTo>
                                <a:pt x="19875" y="25995"/>
                              </a:lnTo>
                              <a:lnTo>
                                <a:pt x="19875" y="26225"/>
                              </a:lnTo>
                              <a:lnTo>
                                <a:pt x="19645" y="26225"/>
                              </a:lnTo>
                              <a:lnTo>
                                <a:pt x="19645" y="26249"/>
                              </a:lnTo>
                              <a:lnTo>
                                <a:pt x="19875" y="26249"/>
                              </a:lnTo>
                              <a:lnTo>
                                <a:pt x="19899" y="26249"/>
                              </a:lnTo>
                              <a:lnTo>
                                <a:pt x="19899" y="26225"/>
                              </a:lnTo>
                              <a:lnTo>
                                <a:pt x="19899" y="25995"/>
                              </a:lnTo>
                              <a:lnTo>
                                <a:pt x="19899" y="254"/>
                              </a:lnTo>
                              <a:lnTo>
                                <a:pt x="19899" y="25"/>
                              </a:lnTo>
                              <a:lnTo>
                                <a:pt x="19899" y="0"/>
                              </a:lnTo>
                              <a:close/>
                            </a:path>
                          </a:pathLst>
                        </a:custGeom>
                        <a:solidFill>
                          <a:srgbClr val="000000"/>
                        </a:solidFill>
                        <a:ln>
                          <a:noFill/>
                        </a:ln>
                        <a:extLst>
                          <a:ext uri="{91240B29-F687-4F45-9708-019B960494DF}">
                            <a14:hiddenLine xmlns:a14="http://schemas.microsoft.com/office/drawing/2010/main" w="9525">
                              <a:solidFill>
                                <a:srgbClr val="3465A4"/>
                              </a:solidFill>
                              <a:round/>
                              <a:headEnd/>
                              <a:tailEnd/>
                            </a14:hiddenLine>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FE56021" id="Freeform: Shape 9" o:spid="_x0000_s1026" style="position:absolute;margin-left:0;margin-top:28.75pt;width:564.05pt;height:744.05pt;z-index:251665920;visibility:visible;mso-wrap-style:non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middle" coordsize="19900,26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" o:allowincell="f" path="m19645,229l254,229r-25,l229,254r,25741l229,26022r25,l19645,26022r,-27l254,25995,254,254r19391,l19645,229xm19645,51l254,51r-51,l51,51r,152l51,254r,25741l51,26046r,154l203,26200r51,l19645,26200r,-154l254,26046r-51,l203,25995,203,254r,-51l254,203r19391,l19645,51xm19645,l254,,25,,,,,25,,254,,25995r,230l,26249r25,l254,26249r19391,l19645,26225r-19391,l25,26225r,-230l25,254,25,25r229,l19645,25r,-25xm19672,229r-27,l19645,254r,25741l19645,26022r27,l19672,25995r,-25741l19672,229xm19850,51r-154,l19645,51r,152l19696,203r,51l19696,25995r,51l19645,26046r,154l19696,26200r154,l19850,26046r,-51l19850,254r,-51l19850,51xm19899,r-24,l19645,r,25l19875,25r,229l19875,25995r,230l19645,26225r,24l19875,26249r24,l19899,26225r,-230l19899,254r,-229l19899,xe" fillcolor="black" stroked="f" strokecolor="#3465a4">
                <v:path o:connecttype="custom" o:connectlocs="91433,82435;82433,91435;82433,9367360;7071642,9367360;91433,9357640;7071642,91435;7071642,18359;73074,18359;18359,73076;18359,9357640;18359,9431436;91433,9431436;7071642,9375999;73074,9375999;73074,91435;91433,73076;7071642,18359;91433,0;0,0;0,91435;0,9440436;8999,9449075;7071642,9449075;91433,9440436;8999,9357640;8999,8999;7071642,8999;7081361,82435;7071642,91435;7071642,9367360;7081361,9357640;7081361,82435;7090001,18359;7071642,73076;7090001,91435;7090001,9375999;7071642,9431436;7145436,9431436;7145436,9357640;7145436,73076;7163075,0;7071642,0;7154436,8999;7154436,9357640;7071642,9440436;7154436,9449075;7163075,9440436;7163075,91435;7163075,0" o:connectangles="0,0,0,0,0,0,0,0,0,0,0,0,0,0,0,0,0,0,0,0,0,0,0,0,0,0,0,0,0,0,0,0,0,0,0,0,0,0,0,0,0,0,0,0,0,0,0,0,0"/>
                <w10:wrap anchorx="margin" anchory="page"/>
              </v:shape>
            </w:pict>
          </mc:Fallback>
        </mc:AlternateContent>
      </w:r>
    </w:p>
    <w:tbl>
      <w:tblPr>
        <w:tblStyle w:val="TableGrid"/>
        <w:tblW w:w="4785" w:type="dxa"/>
        <w:tblLook w:val="04A0" w:firstRow="1" w:lastRow="0" w:firstColumn="1" w:lastColumn="0" w:noHBand="0" w:noVBand="1"/>
      </w:tblPr>
      <w:tblGrid>
        <w:gridCol w:w="1595"/>
        <w:gridCol w:w="1595"/>
        <w:gridCol w:w="1595"/>
      </w:tblGrid>
      <w:tr w:rsidR="00471B5D" w14:paraId="661DC571" w14:textId="77777777" w:rsidTr="00112261">
        <w:trPr>
          <w:trHeight w:val="315"/>
        </w:trPr>
        <w:tc>
          <w:tcPr>
            <w:tcW w:w="1595" w:type="dxa"/>
          </w:tcPr>
          <w:p w14:paraId="0E4FE6A5" w14:textId="77777777" w:rsidR="00471B5D" w:rsidRDefault="00471B5D" w:rsidP="002B1A9D">
            <w:pPr>
              <w:pStyle w:val="ListParagraph"/>
              <w:tabs>
                <w:tab w:val="left" w:pos="1881"/>
              </w:tabs>
              <w:spacing w:before="24" w:line="259" w:lineRule="auto"/>
              <w:ind w:left="0" w:right="226" w:firstLine="0"/>
              <w:rPr>
                <w:spacing w:val="-3"/>
                <w:sz w:val="24"/>
              </w:rPr>
            </w:pPr>
            <w:r>
              <w:rPr>
                <w:spacing w:val="-3"/>
                <w:sz w:val="24"/>
              </w:rPr>
              <w:t>P1</w:t>
            </w:r>
          </w:p>
        </w:tc>
        <w:tc>
          <w:tcPr>
            <w:tcW w:w="1595" w:type="dxa"/>
          </w:tcPr>
          <w:p w14:paraId="2A500E3A" w14:textId="77777777" w:rsidR="00471B5D" w:rsidRDefault="00471B5D" w:rsidP="002B1A9D">
            <w:pPr>
              <w:pStyle w:val="ListParagraph"/>
              <w:tabs>
                <w:tab w:val="left" w:pos="1881"/>
              </w:tabs>
              <w:spacing w:before="24" w:line="259" w:lineRule="auto"/>
              <w:ind w:left="0" w:right="226" w:firstLine="0"/>
              <w:rPr>
                <w:spacing w:val="-3"/>
                <w:sz w:val="24"/>
              </w:rPr>
            </w:pPr>
            <w:r>
              <w:rPr>
                <w:spacing w:val="-3"/>
                <w:sz w:val="24"/>
              </w:rPr>
              <w:t>P2</w:t>
            </w:r>
          </w:p>
        </w:tc>
        <w:tc>
          <w:tcPr>
            <w:tcW w:w="1595" w:type="dxa"/>
          </w:tcPr>
          <w:p w14:paraId="5C3E8915" w14:textId="77777777" w:rsidR="00471B5D" w:rsidRDefault="00471B5D" w:rsidP="002B1A9D">
            <w:pPr>
              <w:pStyle w:val="ListParagraph"/>
              <w:tabs>
                <w:tab w:val="left" w:pos="1881"/>
              </w:tabs>
              <w:spacing w:before="24" w:line="259" w:lineRule="auto"/>
              <w:ind w:left="0" w:right="226" w:firstLine="0"/>
              <w:rPr>
                <w:spacing w:val="-3"/>
                <w:sz w:val="24"/>
              </w:rPr>
            </w:pPr>
            <w:r>
              <w:rPr>
                <w:spacing w:val="-3"/>
                <w:sz w:val="24"/>
              </w:rPr>
              <w:t>P3</w:t>
            </w:r>
          </w:p>
        </w:tc>
      </w:tr>
      <w:tr w:rsidR="00471B5D" w14:paraId="59D8EC76" w14:textId="77777777" w:rsidTr="00112261">
        <w:trPr>
          <w:trHeight w:val="329"/>
        </w:trPr>
        <w:tc>
          <w:tcPr>
            <w:tcW w:w="1595" w:type="dxa"/>
          </w:tcPr>
          <w:p w14:paraId="1F2C5F96" w14:textId="77777777" w:rsidR="00471B5D" w:rsidRDefault="00471B5D" w:rsidP="002B1A9D">
            <w:pPr>
              <w:pStyle w:val="ListParagraph"/>
              <w:tabs>
                <w:tab w:val="left" w:pos="1881"/>
              </w:tabs>
              <w:spacing w:before="24" w:line="259" w:lineRule="auto"/>
              <w:ind w:left="0" w:right="226" w:firstLine="0"/>
              <w:rPr>
                <w:spacing w:val="-3"/>
                <w:sz w:val="24"/>
              </w:rPr>
            </w:pPr>
            <w:r>
              <w:rPr>
                <w:spacing w:val="-3"/>
                <w:sz w:val="24"/>
              </w:rPr>
              <w:t>0</w:t>
            </w:r>
          </w:p>
        </w:tc>
        <w:tc>
          <w:tcPr>
            <w:tcW w:w="1595" w:type="dxa"/>
          </w:tcPr>
          <w:p w14:paraId="045BC7AD" w14:textId="77777777" w:rsidR="00471B5D" w:rsidRDefault="00471B5D" w:rsidP="002B1A9D">
            <w:pPr>
              <w:pStyle w:val="ListParagraph"/>
              <w:tabs>
                <w:tab w:val="left" w:pos="1881"/>
              </w:tabs>
              <w:spacing w:before="24" w:line="259" w:lineRule="auto"/>
              <w:ind w:left="0" w:right="226" w:firstLine="0"/>
              <w:rPr>
                <w:spacing w:val="-3"/>
                <w:sz w:val="24"/>
              </w:rPr>
            </w:pPr>
            <w:r>
              <w:rPr>
                <w:spacing w:val="-3"/>
                <w:sz w:val="24"/>
              </w:rPr>
              <w:t>0</w:t>
            </w:r>
          </w:p>
        </w:tc>
        <w:tc>
          <w:tcPr>
            <w:tcW w:w="1595" w:type="dxa"/>
          </w:tcPr>
          <w:p w14:paraId="5007E494" w14:textId="615C2B4A" w:rsidR="00471B5D" w:rsidRDefault="00471B5D" w:rsidP="002B1A9D">
            <w:pPr>
              <w:pStyle w:val="ListParagraph"/>
              <w:tabs>
                <w:tab w:val="left" w:pos="1881"/>
              </w:tabs>
              <w:spacing w:before="24" w:line="259" w:lineRule="auto"/>
              <w:ind w:left="0" w:right="226" w:firstLine="0"/>
              <w:rPr>
                <w:spacing w:val="-3"/>
                <w:sz w:val="24"/>
              </w:rPr>
            </w:pPr>
            <w:r>
              <w:rPr>
                <w:spacing w:val="-3"/>
                <w:sz w:val="24"/>
              </w:rPr>
              <w:t>0</w:t>
            </w:r>
          </w:p>
        </w:tc>
      </w:tr>
      <w:tr w:rsidR="00471B5D" w14:paraId="56FDFF01" w14:textId="77777777" w:rsidTr="00112261">
        <w:trPr>
          <w:trHeight w:val="315"/>
        </w:trPr>
        <w:tc>
          <w:tcPr>
            <w:tcW w:w="1595" w:type="dxa"/>
          </w:tcPr>
          <w:p w14:paraId="71F45DE1" w14:textId="77777777" w:rsidR="00471B5D" w:rsidRDefault="00471B5D" w:rsidP="002B1A9D">
            <w:pPr>
              <w:pStyle w:val="ListParagraph"/>
              <w:tabs>
                <w:tab w:val="left" w:pos="1881"/>
              </w:tabs>
              <w:spacing w:before="24" w:line="259" w:lineRule="auto"/>
              <w:ind w:left="0" w:right="226" w:firstLine="0"/>
              <w:rPr>
                <w:spacing w:val="-3"/>
                <w:sz w:val="24"/>
              </w:rPr>
            </w:pPr>
            <w:r>
              <w:rPr>
                <w:spacing w:val="-3"/>
                <w:sz w:val="24"/>
              </w:rPr>
              <w:t>0</w:t>
            </w:r>
          </w:p>
        </w:tc>
        <w:tc>
          <w:tcPr>
            <w:tcW w:w="1595" w:type="dxa"/>
          </w:tcPr>
          <w:p w14:paraId="46C279F9" w14:textId="77777777" w:rsidR="00471B5D" w:rsidRDefault="00471B5D" w:rsidP="002B1A9D">
            <w:pPr>
              <w:pStyle w:val="ListParagraph"/>
              <w:tabs>
                <w:tab w:val="left" w:pos="1881"/>
              </w:tabs>
              <w:spacing w:before="24" w:line="259" w:lineRule="auto"/>
              <w:ind w:left="0" w:right="226" w:firstLine="0"/>
              <w:rPr>
                <w:spacing w:val="-3"/>
                <w:sz w:val="24"/>
              </w:rPr>
            </w:pPr>
            <w:r>
              <w:rPr>
                <w:spacing w:val="-3"/>
                <w:sz w:val="24"/>
              </w:rPr>
              <w:t>1</w:t>
            </w:r>
          </w:p>
        </w:tc>
        <w:tc>
          <w:tcPr>
            <w:tcW w:w="1595" w:type="dxa"/>
          </w:tcPr>
          <w:p w14:paraId="2DCE1B67" w14:textId="1397525F" w:rsidR="00471B5D" w:rsidRDefault="00471B5D" w:rsidP="002B1A9D">
            <w:pPr>
              <w:pStyle w:val="ListParagraph"/>
              <w:tabs>
                <w:tab w:val="left" w:pos="1881"/>
              </w:tabs>
              <w:spacing w:before="24" w:line="259" w:lineRule="auto"/>
              <w:ind w:left="0" w:right="226" w:firstLine="0"/>
              <w:rPr>
                <w:spacing w:val="-3"/>
                <w:sz w:val="24"/>
              </w:rPr>
            </w:pPr>
            <w:r>
              <w:rPr>
                <w:spacing w:val="-3"/>
                <w:sz w:val="24"/>
              </w:rPr>
              <w:t>1</w:t>
            </w:r>
          </w:p>
        </w:tc>
      </w:tr>
      <w:tr w:rsidR="00471B5D" w14:paraId="010D274F" w14:textId="77777777" w:rsidTr="00112261">
        <w:trPr>
          <w:trHeight w:val="315"/>
        </w:trPr>
        <w:tc>
          <w:tcPr>
            <w:tcW w:w="1595" w:type="dxa"/>
          </w:tcPr>
          <w:p w14:paraId="692CB93B" w14:textId="77777777" w:rsidR="00471B5D" w:rsidRDefault="00471B5D" w:rsidP="002B1A9D">
            <w:pPr>
              <w:pStyle w:val="ListParagraph"/>
              <w:tabs>
                <w:tab w:val="left" w:pos="1881"/>
              </w:tabs>
              <w:spacing w:before="24" w:line="259" w:lineRule="auto"/>
              <w:ind w:left="0" w:right="226" w:firstLine="0"/>
              <w:rPr>
                <w:spacing w:val="-3"/>
                <w:sz w:val="24"/>
              </w:rPr>
            </w:pPr>
            <w:r>
              <w:rPr>
                <w:spacing w:val="-3"/>
                <w:sz w:val="24"/>
              </w:rPr>
              <w:t>1</w:t>
            </w:r>
          </w:p>
        </w:tc>
        <w:tc>
          <w:tcPr>
            <w:tcW w:w="1595" w:type="dxa"/>
          </w:tcPr>
          <w:p w14:paraId="73CAED8A" w14:textId="77777777" w:rsidR="00471B5D" w:rsidRDefault="00471B5D" w:rsidP="002B1A9D">
            <w:pPr>
              <w:pStyle w:val="ListParagraph"/>
              <w:tabs>
                <w:tab w:val="left" w:pos="1881"/>
              </w:tabs>
              <w:spacing w:before="24" w:line="259" w:lineRule="auto"/>
              <w:ind w:left="0" w:right="226" w:firstLine="0"/>
              <w:rPr>
                <w:spacing w:val="-3"/>
                <w:sz w:val="24"/>
              </w:rPr>
            </w:pPr>
            <w:r>
              <w:rPr>
                <w:spacing w:val="-3"/>
                <w:sz w:val="24"/>
              </w:rPr>
              <w:t>0</w:t>
            </w:r>
          </w:p>
        </w:tc>
        <w:tc>
          <w:tcPr>
            <w:tcW w:w="1595" w:type="dxa"/>
          </w:tcPr>
          <w:p w14:paraId="4B07B08E" w14:textId="2F3FCA66" w:rsidR="00471B5D" w:rsidRDefault="00471B5D" w:rsidP="002B1A9D">
            <w:pPr>
              <w:pStyle w:val="ListParagraph"/>
              <w:tabs>
                <w:tab w:val="left" w:pos="1881"/>
              </w:tabs>
              <w:spacing w:before="24" w:line="259" w:lineRule="auto"/>
              <w:ind w:left="0" w:right="226" w:firstLine="0"/>
              <w:rPr>
                <w:spacing w:val="-3"/>
                <w:sz w:val="24"/>
              </w:rPr>
            </w:pPr>
            <w:r>
              <w:rPr>
                <w:spacing w:val="-3"/>
                <w:sz w:val="24"/>
              </w:rPr>
              <w:t>1</w:t>
            </w:r>
          </w:p>
        </w:tc>
      </w:tr>
      <w:tr w:rsidR="00471B5D" w14:paraId="6B559763" w14:textId="77777777" w:rsidTr="00112261">
        <w:trPr>
          <w:trHeight w:val="329"/>
        </w:trPr>
        <w:tc>
          <w:tcPr>
            <w:tcW w:w="1595" w:type="dxa"/>
          </w:tcPr>
          <w:p w14:paraId="70A9AE81" w14:textId="77777777" w:rsidR="00471B5D" w:rsidRDefault="00471B5D" w:rsidP="002B1A9D">
            <w:pPr>
              <w:pStyle w:val="ListParagraph"/>
              <w:tabs>
                <w:tab w:val="left" w:pos="1881"/>
              </w:tabs>
              <w:spacing w:before="24" w:line="259" w:lineRule="auto"/>
              <w:ind w:left="0" w:right="226" w:firstLine="0"/>
              <w:rPr>
                <w:spacing w:val="-3"/>
                <w:sz w:val="24"/>
              </w:rPr>
            </w:pPr>
            <w:r>
              <w:rPr>
                <w:spacing w:val="-3"/>
                <w:sz w:val="24"/>
              </w:rPr>
              <w:t>1</w:t>
            </w:r>
          </w:p>
        </w:tc>
        <w:tc>
          <w:tcPr>
            <w:tcW w:w="1595" w:type="dxa"/>
          </w:tcPr>
          <w:p w14:paraId="38987C88" w14:textId="77777777" w:rsidR="00471B5D" w:rsidRDefault="00471B5D" w:rsidP="002B1A9D">
            <w:pPr>
              <w:pStyle w:val="ListParagraph"/>
              <w:tabs>
                <w:tab w:val="left" w:pos="1881"/>
              </w:tabs>
              <w:spacing w:before="24" w:line="259" w:lineRule="auto"/>
              <w:ind w:left="0" w:right="226" w:firstLine="0"/>
              <w:rPr>
                <w:spacing w:val="-3"/>
                <w:sz w:val="24"/>
              </w:rPr>
            </w:pPr>
            <w:r>
              <w:rPr>
                <w:spacing w:val="-3"/>
                <w:sz w:val="24"/>
              </w:rPr>
              <w:t>1</w:t>
            </w:r>
          </w:p>
        </w:tc>
        <w:tc>
          <w:tcPr>
            <w:tcW w:w="1595" w:type="dxa"/>
          </w:tcPr>
          <w:p w14:paraId="4CEE418D" w14:textId="27F59664" w:rsidR="00471B5D" w:rsidRDefault="00471B5D" w:rsidP="002B1A9D">
            <w:pPr>
              <w:pStyle w:val="ListParagraph"/>
              <w:tabs>
                <w:tab w:val="left" w:pos="1881"/>
              </w:tabs>
              <w:spacing w:before="24" w:line="259" w:lineRule="auto"/>
              <w:ind w:left="0" w:right="226" w:firstLine="0"/>
              <w:rPr>
                <w:spacing w:val="-3"/>
                <w:sz w:val="24"/>
              </w:rPr>
            </w:pPr>
            <w:r>
              <w:rPr>
                <w:spacing w:val="-3"/>
                <w:sz w:val="24"/>
              </w:rPr>
              <w:t>0</w:t>
            </w:r>
          </w:p>
        </w:tc>
      </w:tr>
    </w:tbl>
    <w:p w14:paraId="4D9D90A6" w14:textId="77777777" w:rsidR="00471B5D" w:rsidRDefault="00471B5D" w:rsidP="00471B5D">
      <w:pPr>
        <w:pStyle w:val="ListParagraph"/>
        <w:tabs>
          <w:tab w:val="left" w:pos="1881"/>
        </w:tabs>
        <w:spacing w:before="24" w:line="259" w:lineRule="auto"/>
        <w:ind w:left="0" w:right="226" w:firstLine="0"/>
        <w:rPr>
          <w:spacing w:val="-3"/>
          <w:sz w:val="24"/>
        </w:rPr>
      </w:pPr>
    </w:p>
    <w:p w14:paraId="05B2D1FA" w14:textId="0C14FE39" w:rsidR="00471B5D" w:rsidRDefault="00471B5D" w:rsidP="00471B5D">
      <w:pPr>
        <w:rPr>
          <w:sz w:val="32"/>
          <w:szCs w:val="32"/>
          <w:u w:val="single"/>
        </w:rPr>
      </w:pPr>
      <w:r>
        <w:rPr>
          <w:sz w:val="32"/>
          <w:szCs w:val="32"/>
          <w:u w:val="single"/>
        </w:rPr>
        <w:t>NAND</w:t>
      </w:r>
    </w:p>
    <w:p w14:paraId="382E0C48" w14:textId="7C6C20EC" w:rsidR="00471B5D" w:rsidRDefault="00471B5D" w:rsidP="00471B5D">
      <w:pPr>
        <w:rPr>
          <w:sz w:val="32"/>
          <w:szCs w:val="32"/>
          <w:u w:val="single"/>
        </w:rPr>
      </w:pPr>
    </w:p>
    <w:tbl>
      <w:tblPr>
        <w:tblStyle w:val="TableGrid"/>
        <w:tblW w:w="4830" w:type="dxa"/>
        <w:tblLook w:val="04A0" w:firstRow="1" w:lastRow="0" w:firstColumn="1" w:lastColumn="0" w:noHBand="0" w:noVBand="1"/>
      </w:tblPr>
      <w:tblGrid>
        <w:gridCol w:w="1610"/>
        <w:gridCol w:w="1610"/>
        <w:gridCol w:w="1610"/>
      </w:tblGrid>
      <w:tr w:rsidR="00471B5D" w14:paraId="6A793C80" w14:textId="77777777" w:rsidTr="00112261">
        <w:trPr>
          <w:trHeight w:val="265"/>
        </w:trPr>
        <w:tc>
          <w:tcPr>
            <w:tcW w:w="1610" w:type="dxa"/>
          </w:tcPr>
          <w:p w14:paraId="599A034A" w14:textId="77777777" w:rsidR="00471B5D" w:rsidRDefault="00471B5D" w:rsidP="002B1A9D">
            <w:pPr>
              <w:pStyle w:val="ListParagraph"/>
              <w:tabs>
                <w:tab w:val="left" w:pos="1881"/>
              </w:tabs>
              <w:spacing w:before="24" w:line="259" w:lineRule="auto"/>
              <w:ind w:left="0" w:right="226" w:firstLine="0"/>
              <w:rPr>
                <w:spacing w:val="-3"/>
                <w:sz w:val="24"/>
              </w:rPr>
            </w:pPr>
            <w:r>
              <w:rPr>
                <w:spacing w:val="-3"/>
                <w:sz w:val="24"/>
              </w:rPr>
              <w:t>P1</w:t>
            </w:r>
          </w:p>
        </w:tc>
        <w:tc>
          <w:tcPr>
            <w:tcW w:w="1610" w:type="dxa"/>
          </w:tcPr>
          <w:p w14:paraId="047D259F" w14:textId="77777777" w:rsidR="00471B5D" w:rsidRDefault="00471B5D" w:rsidP="002B1A9D">
            <w:pPr>
              <w:pStyle w:val="ListParagraph"/>
              <w:tabs>
                <w:tab w:val="left" w:pos="1881"/>
              </w:tabs>
              <w:spacing w:before="24" w:line="259" w:lineRule="auto"/>
              <w:ind w:left="0" w:right="226" w:firstLine="0"/>
              <w:rPr>
                <w:spacing w:val="-3"/>
                <w:sz w:val="24"/>
              </w:rPr>
            </w:pPr>
            <w:r>
              <w:rPr>
                <w:spacing w:val="-3"/>
                <w:sz w:val="24"/>
              </w:rPr>
              <w:t>P2</w:t>
            </w:r>
          </w:p>
        </w:tc>
        <w:tc>
          <w:tcPr>
            <w:tcW w:w="1610" w:type="dxa"/>
          </w:tcPr>
          <w:p w14:paraId="50190247" w14:textId="77777777" w:rsidR="00471B5D" w:rsidRDefault="00471B5D" w:rsidP="002B1A9D">
            <w:pPr>
              <w:pStyle w:val="ListParagraph"/>
              <w:tabs>
                <w:tab w:val="left" w:pos="1881"/>
              </w:tabs>
              <w:spacing w:before="24" w:line="259" w:lineRule="auto"/>
              <w:ind w:left="0" w:right="226" w:firstLine="0"/>
              <w:rPr>
                <w:spacing w:val="-3"/>
                <w:sz w:val="24"/>
              </w:rPr>
            </w:pPr>
            <w:r>
              <w:rPr>
                <w:spacing w:val="-3"/>
                <w:sz w:val="24"/>
              </w:rPr>
              <w:t>P3</w:t>
            </w:r>
          </w:p>
        </w:tc>
      </w:tr>
      <w:tr w:rsidR="00471B5D" w14:paraId="76C396F0" w14:textId="77777777" w:rsidTr="00112261">
        <w:trPr>
          <w:trHeight w:val="277"/>
        </w:trPr>
        <w:tc>
          <w:tcPr>
            <w:tcW w:w="1610" w:type="dxa"/>
          </w:tcPr>
          <w:p w14:paraId="4812EB1E" w14:textId="77777777" w:rsidR="00471B5D" w:rsidRDefault="00471B5D" w:rsidP="002B1A9D">
            <w:pPr>
              <w:pStyle w:val="ListParagraph"/>
              <w:tabs>
                <w:tab w:val="left" w:pos="1881"/>
              </w:tabs>
              <w:spacing w:before="24" w:line="259" w:lineRule="auto"/>
              <w:ind w:left="0" w:right="226" w:firstLine="0"/>
              <w:rPr>
                <w:spacing w:val="-3"/>
                <w:sz w:val="24"/>
              </w:rPr>
            </w:pPr>
            <w:r>
              <w:rPr>
                <w:spacing w:val="-3"/>
                <w:sz w:val="24"/>
              </w:rPr>
              <w:t>0</w:t>
            </w:r>
          </w:p>
        </w:tc>
        <w:tc>
          <w:tcPr>
            <w:tcW w:w="1610" w:type="dxa"/>
          </w:tcPr>
          <w:p w14:paraId="18D2B7F7" w14:textId="77777777" w:rsidR="00471B5D" w:rsidRDefault="00471B5D" w:rsidP="002B1A9D">
            <w:pPr>
              <w:pStyle w:val="ListParagraph"/>
              <w:tabs>
                <w:tab w:val="left" w:pos="1881"/>
              </w:tabs>
              <w:spacing w:before="24" w:line="259" w:lineRule="auto"/>
              <w:ind w:left="0" w:right="226" w:firstLine="0"/>
              <w:rPr>
                <w:spacing w:val="-3"/>
                <w:sz w:val="24"/>
              </w:rPr>
            </w:pPr>
            <w:r>
              <w:rPr>
                <w:spacing w:val="-3"/>
                <w:sz w:val="24"/>
              </w:rPr>
              <w:t>0</w:t>
            </w:r>
          </w:p>
        </w:tc>
        <w:tc>
          <w:tcPr>
            <w:tcW w:w="1610" w:type="dxa"/>
          </w:tcPr>
          <w:p w14:paraId="66E83EF1" w14:textId="3D447443" w:rsidR="00471B5D" w:rsidRDefault="00471B5D" w:rsidP="002B1A9D">
            <w:pPr>
              <w:pStyle w:val="ListParagraph"/>
              <w:tabs>
                <w:tab w:val="left" w:pos="1881"/>
              </w:tabs>
              <w:spacing w:before="24" w:line="259" w:lineRule="auto"/>
              <w:ind w:left="0" w:right="226" w:firstLine="0"/>
              <w:rPr>
                <w:spacing w:val="-3"/>
                <w:sz w:val="24"/>
              </w:rPr>
            </w:pPr>
            <w:r>
              <w:rPr>
                <w:spacing w:val="-3"/>
                <w:sz w:val="24"/>
              </w:rPr>
              <w:t>1</w:t>
            </w:r>
          </w:p>
        </w:tc>
      </w:tr>
      <w:tr w:rsidR="00471B5D" w14:paraId="3E66340F" w14:textId="77777777" w:rsidTr="00112261">
        <w:trPr>
          <w:trHeight w:val="265"/>
        </w:trPr>
        <w:tc>
          <w:tcPr>
            <w:tcW w:w="1610" w:type="dxa"/>
          </w:tcPr>
          <w:p w14:paraId="48826AE6" w14:textId="77777777" w:rsidR="00471B5D" w:rsidRDefault="00471B5D" w:rsidP="002B1A9D">
            <w:pPr>
              <w:pStyle w:val="ListParagraph"/>
              <w:tabs>
                <w:tab w:val="left" w:pos="1881"/>
              </w:tabs>
              <w:spacing w:before="24" w:line="259" w:lineRule="auto"/>
              <w:ind w:left="0" w:right="226" w:firstLine="0"/>
              <w:rPr>
                <w:spacing w:val="-3"/>
                <w:sz w:val="24"/>
              </w:rPr>
            </w:pPr>
            <w:r>
              <w:rPr>
                <w:spacing w:val="-3"/>
                <w:sz w:val="24"/>
              </w:rPr>
              <w:t>0</w:t>
            </w:r>
          </w:p>
        </w:tc>
        <w:tc>
          <w:tcPr>
            <w:tcW w:w="1610" w:type="dxa"/>
          </w:tcPr>
          <w:p w14:paraId="4E4BE12E" w14:textId="77777777" w:rsidR="00471B5D" w:rsidRDefault="00471B5D" w:rsidP="002B1A9D">
            <w:pPr>
              <w:pStyle w:val="ListParagraph"/>
              <w:tabs>
                <w:tab w:val="left" w:pos="1881"/>
              </w:tabs>
              <w:spacing w:before="24" w:line="259" w:lineRule="auto"/>
              <w:ind w:left="0" w:right="226" w:firstLine="0"/>
              <w:rPr>
                <w:spacing w:val="-3"/>
                <w:sz w:val="24"/>
              </w:rPr>
            </w:pPr>
            <w:r>
              <w:rPr>
                <w:spacing w:val="-3"/>
                <w:sz w:val="24"/>
              </w:rPr>
              <w:t>1</w:t>
            </w:r>
          </w:p>
        </w:tc>
        <w:tc>
          <w:tcPr>
            <w:tcW w:w="1610" w:type="dxa"/>
          </w:tcPr>
          <w:p w14:paraId="500A8391" w14:textId="062CF394" w:rsidR="00471B5D" w:rsidRDefault="00471B5D" w:rsidP="002B1A9D">
            <w:pPr>
              <w:pStyle w:val="ListParagraph"/>
              <w:tabs>
                <w:tab w:val="left" w:pos="1881"/>
              </w:tabs>
              <w:spacing w:before="24" w:line="259" w:lineRule="auto"/>
              <w:ind w:left="0" w:right="226" w:firstLine="0"/>
              <w:rPr>
                <w:spacing w:val="-3"/>
                <w:sz w:val="24"/>
              </w:rPr>
            </w:pPr>
            <w:r>
              <w:rPr>
                <w:spacing w:val="-3"/>
                <w:sz w:val="24"/>
              </w:rPr>
              <w:t>1</w:t>
            </w:r>
          </w:p>
        </w:tc>
      </w:tr>
      <w:tr w:rsidR="00471B5D" w14:paraId="3362B967" w14:textId="77777777" w:rsidTr="00112261">
        <w:trPr>
          <w:trHeight w:val="265"/>
        </w:trPr>
        <w:tc>
          <w:tcPr>
            <w:tcW w:w="1610" w:type="dxa"/>
          </w:tcPr>
          <w:p w14:paraId="71E7E9E1" w14:textId="77777777" w:rsidR="00471B5D" w:rsidRDefault="00471B5D" w:rsidP="002B1A9D">
            <w:pPr>
              <w:pStyle w:val="ListParagraph"/>
              <w:tabs>
                <w:tab w:val="left" w:pos="1881"/>
              </w:tabs>
              <w:spacing w:before="24" w:line="259" w:lineRule="auto"/>
              <w:ind w:left="0" w:right="226" w:firstLine="0"/>
              <w:rPr>
                <w:spacing w:val="-3"/>
                <w:sz w:val="24"/>
              </w:rPr>
            </w:pPr>
            <w:r>
              <w:rPr>
                <w:spacing w:val="-3"/>
                <w:sz w:val="24"/>
              </w:rPr>
              <w:t>1</w:t>
            </w:r>
          </w:p>
        </w:tc>
        <w:tc>
          <w:tcPr>
            <w:tcW w:w="1610" w:type="dxa"/>
          </w:tcPr>
          <w:p w14:paraId="6904530C" w14:textId="77777777" w:rsidR="00471B5D" w:rsidRDefault="00471B5D" w:rsidP="002B1A9D">
            <w:pPr>
              <w:pStyle w:val="ListParagraph"/>
              <w:tabs>
                <w:tab w:val="left" w:pos="1881"/>
              </w:tabs>
              <w:spacing w:before="24" w:line="259" w:lineRule="auto"/>
              <w:ind w:left="0" w:right="226" w:firstLine="0"/>
              <w:rPr>
                <w:spacing w:val="-3"/>
                <w:sz w:val="24"/>
              </w:rPr>
            </w:pPr>
            <w:r>
              <w:rPr>
                <w:spacing w:val="-3"/>
                <w:sz w:val="24"/>
              </w:rPr>
              <w:t>0</w:t>
            </w:r>
          </w:p>
        </w:tc>
        <w:tc>
          <w:tcPr>
            <w:tcW w:w="1610" w:type="dxa"/>
          </w:tcPr>
          <w:p w14:paraId="65F2EC5E" w14:textId="058921F4" w:rsidR="00471B5D" w:rsidRDefault="00471B5D" w:rsidP="002B1A9D">
            <w:pPr>
              <w:pStyle w:val="ListParagraph"/>
              <w:tabs>
                <w:tab w:val="left" w:pos="1881"/>
              </w:tabs>
              <w:spacing w:before="24" w:line="259" w:lineRule="auto"/>
              <w:ind w:left="0" w:right="226" w:firstLine="0"/>
              <w:rPr>
                <w:spacing w:val="-3"/>
                <w:sz w:val="24"/>
              </w:rPr>
            </w:pPr>
            <w:r>
              <w:rPr>
                <w:spacing w:val="-3"/>
                <w:sz w:val="24"/>
              </w:rPr>
              <w:t>1</w:t>
            </w:r>
          </w:p>
        </w:tc>
      </w:tr>
      <w:tr w:rsidR="00471B5D" w14:paraId="1FAC1A4D" w14:textId="77777777" w:rsidTr="00112261">
        <w:trPr>
          <w:trHeight w:val="277"/>
        </w:trPr>
        <w:tc>
          <w:tcPr>
            <w:tcW w:w="1610" w:type="dxa"/>
          </w:tcPr>
          <w:p w14:paraId="6D6F636E" w14:textId="77777777" w:rsidR="00471B5D" w:rsidRDefault="00471B5D" w:rsidP="002B1A9D">
            <w:pPr>
              <w:pStyle w:val="ListParagraph"/>
              <w:tabs>
                <w:tab w:val="left" w:pos="1881"/>
              </w:tabs>
              <w:spacing w:before="24" w:line="259" w:lineRule="auto"/>
              <w:ind w:left="0" w:right="226" w:firstLine="0"/>
              <w:rPr>
                <w:spacing w:val="-3"/>
                <w:sz w:val="24"/>
              </w:rPr>
            </w:pPr>
            <w:r>
              <w:rPr>
                <w:spacing w:val="-3"/>
                <w:sz w:val="24"/>
              </w:rPr>
              <w:t>1</w:t>
            </w:r>
          </w:p>
        </w:tc>
        <w:tc>
          <w:tcPr>
            <w:tcW w:w="1610" w:type="dxa"/>
          </w:tcPr>
          <w:p w14:paraId="654669F2" w14:textId="77777777" w:rsidR="00471B5D" w:rsidRDefault="00471B5D" w:rsidP="002B1A9D">
            <w:pPr>
              <w:pStyle w:val="ListParagraph"/>
              <w:tabs>
                <w:tab w:val="left" w:pos="1881"/>
              </w:tabs>
              <w:spacing w:before="24" w:line="259" w:lineRule="auto"/>
              <w:ind w:left="0" w:right="226" w:firstLine="0"/>
              <w:rPr>
                <w:spacing w:val="-3"/>
                <w:sz w:val="24"/>
              </w:rPr>
            </w:pPr>
            <w:r>
              <w:rPr>
                <w:spacing w:val="-3"/>
                <w:sz w:val="24"/>
              </w:rPr>
              <w:t>1</w:t>
            </w:r>
          </w:p>
        </w:tc>
        <w:tc>
          <w:tcPr>
            <w:tcW w:w="1610" w:type="dxa"/>
          </w:tcPr>
          <w:p w14:paraId="595B53D6" w14:textId="78E82F0E" w:rsidR="00471B5D" w:rsidRDefault="00471B5D" w:rsidP="002B1A9D">
            <w:pPr>
              <w:pStyle w:val="ListParagraph"/>
              <w:tabs>
                <w:tab w:val="left" w:pos="1881"/>
              </w:tabs>
              <w:spacing w:before="24" w:line="259" w:lineRule="auto"/>
              <w:ind w:left="0" w:right="226" w:firstLine="0"/>
              <w:rPr>
                <w:spacing w:val="-3"/>
                <w:sz w:val="24"/>
              </w:rPr>
            </w:pPr>
            <w:r>
              <w:rPr>
                <w:spacing w:val="-3"/>
                <w:sz w:val="24"/>
              </w:rPr>
              <w:t>0</w:t>
            </w:r>
          </w:p>
        </w:tc>
      </w:tr>
    </w:tbl>
    <w:p w14:paraId="2879C27B" w14:textId="77777777" w:rsidR="00471B5D" w:rsidRDefault="00471B5D" w:rsidP="00471B5D">
      <w:pPr>
        <w:pStyle w:val="ListParagraph"/>
        <w:tabs>
          <w:tab w:val="left" w:pos="1881"/>
        </w:tabs>
        <w:spacing w:before="24" w:line="259" w:lineRule="auto"/>
        <w:ind w:left="0" w:right="226" w:firstLine="0"/>
        <w:rPr>
          <w:spacing w:val="-3"/>
          <w:sz w:val="24"/>
        </w:rPr>
      </w:pPr>
    </w:p>
    <w:p w14:paraId="75A112AE" w14:textId="77777777" w:rsidR="004F5BD4" w:rsidRDefault="004F5BD4" w:rsidP="004F5BD4">
      <w:pPr>
        <w:tabs>
          <w:tab w:val="left" w:pos="425"/>
        </w:tabs>
        <w:jc w:val="both"/>
        <w:rPr>
          <w:sz w:val="24"/>
        </w:rPr>
      </w:pPr>
    </w:p>
    <w:p w14:paraId="3F568789" w14:textId="77777777" w:rsidR="004F5BD4" w:rsidRDefault="004F5BD4" w:rsidP="00112261">
      <w:pPr>
        <w:pStyle w:val="Heading4"/>
        <w:numPr>
          <w:ilvl w:val="0"/>
          <w:numId w:val="25"/>
        </w:numPr>
        <w:tabs>
          <w:tab w:val="left" w:pos="1520"/>
          <w:tab w:val="left" w:pos="1521"/>
        </w:tabs>
        <w:spacing w:before="191"/>
        <w:rPr>
          <w:sz w:val="32"/>
          <w:szCs w:val="32"/>
          <w:u w:val="single"/>
        </w:rPr>
      </w:pPr>
      <w:r>
        <w:rPr>
          <w:sz w:val="32"/>
          <w:szCs w:val="32"/>
          <w:u w:val="single"/>
        </w:rPr>
        <w:t>Implement NOT Gate</w:t>
      </w:r>
    </w:p>
    <w:p w14:paraId="1A157C71" w14:textId="15611A7C" w:rsidR="00112261" w:rsidRDefault="00112261" w:rsidP="004F5BD4">
      <w:pPr>
        <w:rPr>
          <w:sz w:val="32"/>
          <w:szCs w:val="32"/>
        </w:rPr>
      </w:pPr>
    </w:p>
    <w:p w14:paraId="6E2442DF" w14:textId="78457B70" w:rsidR="00471B5D" w:rsidRPr="00471B5D" w:rsidRDefault="00471B5D" w:rsidP="004F5BD4">
      <w:pPr>
        <w:rPr>
          <w:sz w:val="32"/>
          <w:szCs w:val="32"/>
        </w:rPr>
      </w:pPr>
      <w:r w:rsidRPr="00471B5D">
        <w:rPr>
          <w:sz w:val="32"/>
          <w:szCs w:val="32"/>
        </w:rPr>
        <w:t xml:space="preserve"> NOT </w:t>
      </w:r>
    </w:p>
    <w:tbl>
      <w:tblPr>
        <w:tblStyle w:val="TableGrid"/>
        <w:tblW w:w="4373" w:type="dxa"/>
        <w:tblLook w:val="04A0" w:firstRow="1" w:lastRow="0" w:firstColumn="1" w:lastColumn="0" w:noHBand="0" w:noVBand="1"/>
      </w:tblPr>
      <w:tblGrid>
        <w:gridCol w:w="2186"/>
        <w:gridCol w:w="2187"/>
      </w:tblGrid>
      <w:tr w:rsidR="00471B5D" w14:paraId="66323ECF" w14:textId="77777777" w:rsidTr="00112261">
        <w:trPr>
          <w:trHeight w:val="309"/>
        </w:trPr>
        <w:tc>
          <w:tcPr>
            <w:tcW w:w="2186" w:type="dxa"/>
          </w:tcPr>
          <w:p w14:paraId="7F193A47" w14:textId="77777777" w:rsidR="00471B5D" w:rsidRDefault="00471B5D" w:rsidP="002B1A9D">
            <w:pPr>
              <w:pStyle w:val="ListParagraph"/>
              <w:tabs>
                <w:tab w:val="left" w:pos="1881"/>
              </w:tabs>
              <w:spacing w:before="24" w:line="259" w:lineRule="auto"/>
              <w:ind w:left="0" w:right="226" w:firstLine="0"/>
              <w:rPr>
                <w:spacing w:val="-3"/>
                <w:sz w:val="24"/>
              </w:rPr>
            </w:pPr>
            <w:r>
              <w:rPr>
                <w:spacing w:val="-3"/>
                <w:sz w:val="24"/>
              </w:rPr>
              <w:t>P1</w:t>
            </w:r>
          </w:p>
        </w:tc>
        <w:tc>
          <w:tcPr>
            <w:tcW w:w="2187" w:type="dxa"/>
          </w:tcPr>
          <w:p w14:paraId="05DDC270" w14:textId="77777777" w:rsidR="00471B5D" w:rsidRDefault="00471B5D" w:rsidP="002B1A9D">
            <w:pPr>
              <w:pStyle w:val="ListParagraph"/>
              <w:tabs>
                <w:tab w:val="left" w:pos="1881"/>
              </w:tabs>
              <w:spacing w:before="24" w:line="259" w:lineRule="auto"/>
              <w:ind w:left="0" w:right="226" w:firstLine="0"/>
              <w:rPr>
                <w:spacing w:val="-3"/>
                <w:sz w:val="24"/>
              </w:rPr>
            </w:pPr>
            <w:r>
              <w:rPr>
                <w:spacing w:val="-3"/>
                <w:sz w:val="24"/>
              </w:rPr>
              <w:t>P2</w:t>
            </w:r>
          </w:p>
        </w:tc>
      </w:tr>
      <w:tr w:rsidR="00471B5D" w14:paraId="3BAEDAB2" w14:textId="77777777" w:rsidTr="00112261">
        <w:trPr>
          <w:trHeight w:val="323"/>
        </w:trPr>
        <w:tc>
          <w:tcPr>
            <w:tcW w:w="2186" w:type="dxa"/>
          </w:tcPr>
          <w:p w14:paraId="30A06D22" w14:textId="77777777" w:rsidR="00471B5D" w:rsidRDefault="00471B5D" w:rsidP="002B1A9D">
            <w:pPr>
              <w:pStyle w:val="ListParagraph"/>
              <w:tabs>
                <w:tab w:val="left" w:pos="1881"/>
              </w:tabs>
              <w:spacing w:before="24" w:line="259" w:lineRule="auto"/>
              <w:ind w:left="0" w:right="226" w:firstLine="0"/>
              <w:rPr>
                <w:spacing w:val="-3"/>
                <w:sz w:val="24"/>
              </w:rPr>
            </w:pPr>
            <w:r>
              <w:rPr>
                <w:spacing w:val="-3"/>
                <w:sz w:val="24"/>
              </w:rPr>
              <w:t>0</w:t>
            </w:r>
          </w:p>
        </w:tc>
        <w:tc>
          <w:tcPr>
            <w:tcW w:w="2187" w:type="dxa"/>
          </w:tcPr>
          <w:p w14:paraId="15877457" w14:textId="1764069A" w:rsidR="00471B5D" w:rsidRDefault="00471B5D" w:rsidP="002B1A9D">
            <w:pPr>
              <w:pStyle w:val="ListParagraph"/>
              <w:tabs>
                <w:tab w:val="left" w:pos="1881"/>
              </w:tabs>
              <w:spacing w:before="24" w:line="259" w:lineRule="auto"/>
              <w:ind w:left="0" w:right="226" w:firstLine="0"/>
              <w:rPr>
                <w:spacing w:val="-3"/>
                <w:sz w:val="24"/>
              </w:rPr>
            </w:pPr>
            <w:r>
              <w:rPr>
                <w:spacing w:val="-3"/>
                <w:sz w:val="24"/>
              </w:rPr>
              <w:t>1</w:t>
            </w:r>
          </w:p>
        </w:tc>
      </w:tr>
      <w:tr w:rsidR="00471B5D" w14:paraId="1FE38100" w14:textId="77777777" w:rsidTr="00112261">
        <w:trPr>
          <w:trHeight w:val="309"/>
        </w:trPr>
        <w:tc>
          <w:tcPr>
            <w:tcW w:w="2186" w:type="dxa"/>
          </w:tcPr>
          <w:p w14:paraId="3E08ADB7" w14:textId="77777777" w:rsidR="00471B5D" w:rsidRDefault="00471B5D" w:rsidP="002B1A9D">
            <w:pPr>
              <w:pStyle w:val="ListParagraph"/>
              <w:tabs>
                <w:tab w:val="left" w:pos="1881"/>
              </w:tabs>
              <w:spacing w:before="24" w:line="259" w:lineRule="auto"/>
              <w:ind w:left="0" w:right="226" w:firstLine="0"/>
              <w:rPr>
                <w:spacing w:val="-3"/>
                <w:sz w:val="24"/>
              </w:rPr>
            </w:pPr>
            <w:r>
              <w:rPr>
                <w:spacing w:val="-3"/>
                <w:sz w:val="24"/>
              </w:rPr>
              <w:t>0</w:t>
            </w:r>
          </w:p>
        </w:tc>
        <w:tc>
          <w:tcPr>
            <w:tcW w:w="2187" w:type="dxa"/>
          </w:tcPr>
          <w:p w14:paraId="6DFD1128" w14:textId="77777777" w:rsidR="00471B5D" w:rsidRDefault="00471B5D" w:rsidP="002B1A9D">
            <w:pPr>
              <w:pStyle w:val="ListParagraph"/>
              <w:tabs>
                <w:tab w:val="left" w:pos="1881"/>
              </w:tabs>
              <w:spacing w:before="24" w:line="259" w:lineRule="auto"/>
              <w:ind w:left="0" w:right="226" w:firstLine="0"/>
              <w:rPr>
                <w:spacing w:val="-3"/>
                <w:sz w:val="24"/>
              </w:rPr>
            </w:pPr>
            <w:r>
              <w:rPr>
                <w:spacing w:val="-3"/>
                <w:sz w:val="24"/>
              </w:rPr>
              <w:t>1</w:t>
            </w:r>
          </w:p>
        </w:tc>
      </w:tr>
      <w:tr w:rsidR="00471B5D" w14:paraId="58E9914D" w14:textId="77777777" w:rsidTr="00112261">
        <w:trPr>
          <w:trHeight w:val="309"/>
        </w:trPr>
        <w:tc>
          <w:tcPr>
            <w:tcW w:w="2186" w:type="dxa"/>
          </w:tcPr>
          <w:p w14:paraId="75D891BF" w14:textId="77777777" w:rsidR="00471B5D" w:rsidRDefault="00471B5D" w:rsidP="002B1A9D">
            <w:pPr>
              <w:pStyle w:val="ListParagraph"/>
              <w:tabs>
                <w:tab w:val="left" w:pos="1881"/>
              </w:tabs>
              <w:spacing w:before="24" w:line="259" w:lineRule="auto"/>
              <w:ind w:left="0" w:right="226" w:firstLine="0"/>
              <w:rPr>
                <w:spacing w:val="-3"/>
                <w:sz w:val="24"/>
              </w:rPr>
            </w:pPr>
            <w:r>
              <w:rPr>
                <w:spacing w:val="-3"/>
                <w:sz w:val="24"/>
              </w:rPr>
              <w:t>1</w:t>
            </w:r>
          </w:p>
        </w:tc>
        <w:tc>
          <w:tcPr>
            <w:tcW w:w="2187" w:type="dxa"/>
          </w:tcPr>
          <w:p w14:paraId="105C47CC" w14:textId="77777777" w:rsidR="00471B5D" w:rsidRDefault="00471B5D" w:rsidP="002B1A9D">
            <w:pPr>
              <w:pStyle w:val="ListParagraph"/>
              <w:tabs>
                <w:tab w:val="left" w:pos="1881"/>
              </w:tabs>
              <w:spacing w:before="24" w:line="259" w:lineRule="auto"/>
              <w:ind w:left="0" w:right="226" w:firstLine="0"/>
              <w:rPr>
                <w:spacing w:val="-3"/>
                <w:sz w:val="24"/>
              </w:rPr>
            </w:pPr>
            <w:r>
              <w:rPr>
                <w:spacing w:val="-3"/>
                <w:sz w:val="24"/>
              </w:rPr>
              <w:t>0</w:t>
            </w:r>
          </w:p>
        </w:tc>
      </w:tr>
      <w:tr w:rsidR="00471B5D" w14:paraId="64BA6C16" w14:textId="77777777" w:rsidTr="00112261">
        <w:trPr>
          <w:trHeight w:val="323"/>
        </w:trPr>
        <w:tc>
          <w:tcPr>
            <w:tcW w:w="2186" w:type="dxa"/>
          </w:tcPr>
          <w:p w14:paraId="13780F77" w14:textId="77777777" w:rsidR="00471B5D" w:rsidRDefault="00471B5D" w:rsidP="002B1A9D">
            <w:pPr>
              <w:pStyle w:val="ListParagraph"/>
              <w:tabs>
                <w:tab w:val="left" w:pos="1881"/>
              </w:tabs>
              <w:spacing w:before="24" w:line="259" w:lineRule="auto"/>
              <w:ind w:left="0" w:right="226" w:firstLine="0"/>
              <w:rPr>
                <w:spacing w:val="-3"/>
                <w:sz w:val="24"/>
              </w:rPr>
            </w:pPr>
            <w:r>
              <w:rPr>
                <w:spacing w:val="-3"/>
                <w:sz w:val="24"/>
              </w:rPr>
              <w:t>1</w:t>
            </w:r>
          </w:p>
        </w:tc>
        <w:tc>
          <w:tcPr>
            <w:tcW w:w="2187" w:type="dxa"/>
          </w:tcPr>
          <w:p w14:paraId="7FF60F8F" w14:textId="76C81FF7" w:rsidR="00471B5D" w:rsidRDefault="00471B5D" w:rsidP="002B1A9D">
            <w:pPr>
              <w:pStyle w:val="ListParagraph"/>
              <w:tabs>
                <w:tab w:val="left" w:pos="1881"/>
              </w:tabs>
              <w:spacing w:before="24" w:line="259" w:lineRule="auto"/>
              <w:ind w:left="0" w:right="226" w:firstLine="0"/>
              <w:rPr>
                <w:spacing w:val="-3"/>
                <w:sz w:val="24"/>
              </w:rPr>
            </w:pPr>
            <w:r>
              <w:rPr>
                <w:spacing w:val="-3"/>
                <w:sz w:val="24"/>
              </w:rPr>
              <w:t>0</w:t>
            </w:r>
          </w:p>
        </w:tc>
      </w:tr>
    </w:tbl>
    <w:p w14:paraId="6016DE51" w14:textId="77777777" w:rsidR="004F5BD4" w:rsidRDefault="004F5BD4" w:rsidP="004F5BD4">
      <w:pPr>
        <w:tabs>
          <w:tab w:val="left" w:pos="425"/>
        </w:tabs>
        <w:rPr>
          <w:sz w:val="24"/>
        </w:rPr>
      </w:pPr>
    </w:p>
    <w:p w14:paraId="685BB3BF" w14:textId="0A0FC8EE" w:rsidR="004F5BD4" w:rsidRDefault="004F5BD4" w:rsidP="00112261">
      <w:pPr>
        <w:pStyle w:val="Heading4"/>
        <w:numPr>
          <w:ilvl w:val="0"/>
          <w:numId w:val="25"/>
        </w:numPr>
        <w:tabs>
          <w:tab w:val="left" w:pos="1520"/>
          <w:tab w:val="left" w:pos="1521"/>
        </w:tabs>
        <w:spacing w:before="191"/>
        <w:ind w:left="720" w:hanging="360"/>
        <w:rPr>
          <w:sz w:val="32"/>
          <w:szCs w:val="32"/>
          <w:u w:val="single"/>
        </w:rPr>
      </w:pPr>
      <w:r>
        <w:rPr>
          <w:sz w:val="32"/>
          <w:szCs w:val="32"/>
          <w:u w:val="single"/>
        </w:rPr>
        <w:t>Implement NOR Gate</w:t>
      </w:r>
    </w:p>
    <w:p w14:paraId="38BCA74C" w14:textId="72739764" w:rsidR="00112261" w:rsidRDefault="00112261" w:rsidP="00471B5D">
      <w:pPr>
        <w:rPr>
          <w:sz w:val="32"/>
          <w:szCs w:val="32"/>
        </w:rPr>
      </w:pPr>
    </w:p>
    <w:p w14:paraId="5ACEB3F1" w14:textId="4553BE69" w:rsidR="00471B5D" w:rsidRPr="00471B5D" w:rsidRDefault="00471B5D" w:rsidP="00471B5D">
      <w:pPr>
        <w:rPr>
          <w:sz w:val="32"/>
          <w:szCs w:val="32"/>
        </w:rPr>
      </w:pPr>
      <w:r w:rsidRPr="00471B5D">
        <w:rPr>
          <w:sz w:val="32"/>
          <w:szCs w:val="32"/>
        </w:rPr>
        <w:t xml:space="preserve">NOR </w:t>
      </w:r>
    </w:p>
    <w:tbl>
      <w:tblPr>
        <w:tblStyle w:val="TableGrid"/>
        <w:tblW w:w="5790" w:type="dxa"/>
        <w:tblLook w:val="04A0" w:firstRow="1" w:lastRow="0" w:firstColumn="1" w:lastColumn="0" w:noHBand="0" w:noVBand="1"/>
      </w:tblPr>
      <w:tblGrid>
        <w:gridCol w:w="1930"/>
        <w:gridCol w:w="1930"/>
        <w:gridCol w:w="1930"/>
      </w:tblGrid>
      <w:tr w:rsidR="00471B5D" w14:paraId="2B95C172" w14:textId="77777777" w:rsidTr="00112261">
        <w:trPr>
          <w:trHeight w:val="315"/>
        </w:trPr>
        <w:tc>
          <w:tcPr>
            <w:tcW w:w="1930" w:type="dxa"/>
          </w:tcPr>
          <w:p w14:paraId="5A777CEE" w14:textId="77777777" w:rsidR="00471B5D" w:rsidRDefault="00471B5D" w:rsidP="002B1A9D">
            <w:pPr>
              <w:pStyle w:val="ListParagraph"/>
              <w:tabs>
                <w:tab w:val="left" w:pos="1881"/>
              </w:tabs>
              <w:spacing w:before="24" w:line="259" w:lineRule="auto"/>
              <w:ind w:left="0" w:right="226" w:firstLine="0"/>
              <w:rPr>
                <w:spacing w:val="-3"/>
                <w:sz w:val="24"/>
              </w:rPr>
            </w:pPr>
            <w:r>
              <w:rPr>
                <w:spacing w:val="-3"/>
                <w:sz w:val="24"/>
              </w:rPr>
              <w:t>P1</w:t>
            </w:r>
          </w:p>
        </w:tc>
        <w:tc>
          <w:tcPr>
            <w:tcW w:w="1930" w:type="dxa"/>
          </w:tcPr>
          <w:p w14:paraId="35009505" w14:textId="77777777" w:rsidR="00471B5D" w:rsidRDefault="00471B5D" w:rsidP="002B1A9D">
            <w:pPr>
              <w:pStyle w:val="ListParagraph"/>
              <w:tabs>
                <w:tab w:val="left" w:pos="1881"/>
              </w:tabs>
              <w:spacing w:before="24" w:line="259" w:lineRule="auto"/>
              <w:ind w:left="0" w:right="226" w:firstLine="0"/>
              <w:rPr>
                <w:spacing w:val="-3"/>
                <w:sz w:val="24"/>
              </w:rPr>
            </w:pPr>
            <w:r>
              <w:rPr>
                <w:spacing w:val="-3"/>
                <w:sz w:val="24"/>
              </w:rPr>
              <w:t>P2</w:t>
            </w:r>
          </w:p>
        </w:tc>
        <w:tc>
          <w:tcPr>
            <w:tcW w:w="1930" w:type="dxa"/>
          </w:tcPr>
          <w:p w14:paraId="7261C37F" w14:textId="77777777" w:rsidR="00471B5D" w:rsidRDefault="00471B5D" w:rsidP="002B1A9D">
            <w:pPr>
              <w:pStyle w:val="ListParagraph"/>
              <w:tabs>
                <w:tab w:val="left" w:pos="1881"/>
              </w:tabs>
              <w:spacing w:before="24" w:line="259" w:lineRule="auto"/>
              <w:ind w:left="0" w:right="226" w:firstLine="0"/>
              <w:rPr>
                <w:spacing w:val="-3"/>
                <w:sz w:val="24"/>
              </w:rPr>
            </w:pPr>
            <w:r>
              <w:rPr>
                <w:spacing w:val="-3"/>
                <w:sz w:val="24"/>
              </w:rPr>
              <w:t>P3</w:t>
            </w:r>
          </w:p>
        </w:tc>
      </w:tr>
      <w:tr w:rsidR="00471B5D" w14:paraId="6C3BF97E" w14:textId="77777777" w:rsidTr="00112261">
        <w:trPr>
          <w:trHeight w:val="329"/>
        </w:trPr>
        <w:tc>
          <w:tcPr>
            <w:tcW w:w="1930" w:type="dxa"/>
          </w:tcPr>
          <w:p w14:paraId="2B2AF1E1" w14:textId="77777777" w:rsidR="00471B5D" w:rsidRDefault="00471B5D" w:rsidP="002B1A9D">
            <w:pPr>
              <w:pStyle w:val="ListParagraph"/>
              <w:tabs>
                <w:tab w:val="left" w:pos="1881"/>
              </w:tabs>
              <w:spacing w:before="24" w:line="259" w:lineRule="auto"/>
              <w:ind w:left="0" w:right="226" w:firstLine="0"/>
              <w:rPr>
                <w:spacing w:val="-3"/>
                <w:sz w:val="24"/>
              </w:rPr>
            </w:pPr>
            <w:r>
              <w:rPr>
                <w:spacing w:val="-3"/>
                <w:sz w:val="24"/>
              </w:rPr>
              <w:t>0</w:t>
            </w:r>
          </w:p>
        </w:tc>
        <w:tc>
          <w:tcPr>
            <w:tcW w:w="1930" w:type="dxa"/>
          </w:tcPr>
          <w:p w14:paraId="298E18CF" w14:textId="77777777" w:rsidR="00471B5D" w:rsidRDefault="00471B5D" w:rsidP="002B1A9D">
            <w:pPr>
              <w:pStyle w:val="ListParagraph"/>
              <w:tabs>
                <w:tab w:val="left" w:pos="1881"/>
              </w:tabs>
              <w:spacing w:before="24" w:line="259" w:lineRule="auto"/>
              <w:ind w:left="0" w:right="226" w:firstLine="0"/>
              <w:rPr>
                <w:spacing w:val="-3"/>
                <w:sz w:val="24"/>
              </w:rPr>
            </w:pPr>
            <w:r>
              <w:rPr>
                <w:spacing w:val="-3"/>
                <w:sz w:val="24"/>
              </w:rPr>
              <w:t>0</w:t>
            </w:r>
          </w:p>
        </w:tc>
        <w:tc>
          <w:tcPr>
            <w:tcW w:w="1930" w:type="dxa"/>
          </w:tcPr>
          <w:p w14:paraId="4B5A8F65" w14:textId="767F2F1A" w:rsidR="00471B5D" w:rsidRDefault="00471B5D" w:rsidP="002B1A9D">
            <w:pPr>
              <w:pStyle w:val="ListParagraph"/>
              <w:tabs>
                <w:tab w:val="left" w:pos="1881"/>
              </w:tabs>
              <w:spacing w:before="24" w:line="259" w:lineRule="auto"/>
              <w:ind w:left="0" w:right="226" w:firstLine="0"/>
              <w:rPr>
                <w:spacing w:val="-3"/>
                <w:sz w:val="24"/>
              </w:rPr>
            </w:pPr>
            <w:r>
              <w:rPr>
                <w:spacing w:val="-3"/>
                <w:sz w:val="24"/>
              </w:rPr>
              <w:t>1</w:t>
            </w:r>
          </w:p>
        </w:tc>
      </w:tr>
      <w:tr w:rsidR="00471B5D" w14:paraId="6F78E2B2" w14:textId="77777777" w:rsidTr="00112261">
        <w:trPr>
          <w:trHeight w:val="315"/>
        </w:trPr>
        <w:tc>
          <w:tcPr>
            <w:tcW w:w="1930" w:type="dxa"/>
          </w:tcPr>
          <w:p w14:paraId="53DF54E0" w14:textId="77777777" w:rsidR="00471B5D" w:rsidRDefault="00471B5D" w:rsidP="002B1A9D">
            <w:pPr>
              <w:pStyle w:val="ListParagraph"/>
              <w:tabs>
                <w:tab w:val="left" w:pos="1881"/>
              </w:tabs>
              <w:spacing w:before="24" w:line="259" w:lineRule="auto"/>
              <w:ind w:left="0" w:right="226" w:firstLine="0"/>
              <w:rPr>
                <w:spacing w:val="-3"/>
                <w:sz w:val="24"/>
              </w:rPr>
            </w:pPr>
            <w:r>
              <w:rPr>
                <w:spacing w:val="-3"/>
                <w:sz w:val="24"/>
              </w:rPr>
              <w:t>0</w:t>
            </w:r>
          </w:p>
        </w:tc>
        <w:tc>
          <w:tcPr>
            <w:tcW w:w="1930" w:type="dxa"/>
          </w:tcPr>
          <w:p w14:paraId="39C80A30" w14:textId="77777777" w:rsidR="00471B5D" w:rsidRDefault="00471B5D" w:rsidP="002B1A9D">
            <w:pPr>
              <w:pStyle w:val="ListParagraph"/>
              <w:tabs>
                <w:tab w:val="left" w:pos="1881"/>
              </w:tabs>
              <w:spacing w:before="24" w:line="259" w:lineRule="auto"/>
              <w:ind w:left="0" w:right="226" w:firstLine="0"/>
              <w:rPr>
                <w:spacing w:val="-3"/>
                <w:sz w:val="24"/>
              </w:rPr>
            </w:pPr>
            <w:r>
              <w:rPr>
                <w:spacing w:val="-3"/>
                <w:sz w:val="24"/>
              </w:rPr>
              <w:t>1</w:t>
            </w:r>
          </w:p>
        </w:tc>
        <w:tc>
          <w:tcPr>
            <w:tcW w:w="1930" w:type="dxa"/>
          </w:tcPr>
          <w:p w14:paraId="4A3BB418" w14:textId="083EF9B3" w:rsidR="00471B5D" w:rsidRDefault="00471B5D" w:rsidP="002B1A9D">
            <w:pPr>
              <w:pStyle w:val="ListParagraph"/>
              <w:tabs>
                <w:tab w:val="left" w:pos="1881"/>
              </w:tabs>
              <w:spacing w:before="24" w:line="259" w:lineRule="auto"/>
              <w:ind w:left="0" w:right="226" w:firstLine="0"/>
              <w:rPr>
                <w:spacing w:val="-3"/>
                <w:sz w:val="24"/>
              </w:rPr>
            </w:pPr>
            <w:r>
              <w:rPr>
                <w:spacing w:val="-3"/>
                <w:sz w:val="24"/>
              </w:rPr>
              <w:t>0</w:t>
            </w:r>
          </w:p>
        </w:tc>
      </w:tr>
      <w:tr w:rsidR="00471B5D" w14:paraId="73774C38" w14:textId="77777777" w:rsidTr="00112261">
        <w:trPr>
          <w:trHeight w:val="315"/>
        </w:trPr>
        <w:tc>
          <w:tcPr>
            <w:tcW w:w="1930" w:type="dxa"/>
          </w:tcPr>
          <w:p w14:paraId="0B9DA8AC" w14:textId="77777777" w:rsidR="00471B5D" w:rsidRDefault="00471B5D" w:rsidP="002B1A9D">
            <w:pPr>
              <w:pStyle w:val="ListParagraph"/>
              <w:tabs>
                <w:tab w:val="left" w:pos="1881"/>
              </w:tabs>
              <w:spacing w:before="24" w:line="259" w:lineRule="auto"/>
              <w:ind w:left="0" w:right="226" w:firstLine="0"/>
              <w:rPr>
                <w:spacing w:val="-3"/>
                <w:sz w:val="24"/>
              </w:rPr>
            </w:pPr>
            <w:r>
              <w:rPr>
                <w:spacing w:val="-3"/>
                <w:sz w:val="24"/>
              </w:rPr>
              <w:t>1</w:t>
            </w:r>
          </w:p>
        </w:tc>
        <w:tc>
          <w:tcPr>
            <w:tcW w:w="1930" w:type="dxa"/>
          </w:tcPr>
          <w:p w14:paraId="3A5C9870" w14:textId="77777777" w:rsidR="00471B5D" w:rsidRDefault="00471B5D" w:rsidP="002B1A9D">
            <w:pPr>
              <w:pStyle w:val="ListParagraph"/>
              <w:tabs>
                <w:tab w:val="left" w:pos="1881"/>
              </w:tabs>
              <w:spacing w:before="24" w:line="259" w:lineRule="auto"/>
              <w:ind w:left="0" w:right="226" w:firstLine="0"/>
              <w:rPr>
                <w:spacing w:val="-3"/>
                <w:sz w:val="24"/>
              </w:rPr>
            </w:pPr>
            <w:r>
              <w:rPr>
                <w:spacing w:val="-3"/>
                <w:sz w:val="24"/>
              </w:rPr>
              <w:t>0</w:t>
            </w:r>
          </w:p>
        </w:tc>
        <w:tc>
          <w:tcPr>
            <w:tcW w:w="1930" w:type="dxa"/>
          </w:tcPr>
          <w:p w14:paraId="0D50E53F" w14:textId="72FE083D" w:rsidR="00471B5D" w:rsidRDefault="00471B5D" w:rsidP="002B1A9D">
            <w:pPr>
              <w:pStyle w:val="ListParagraph"/>
              <w:tabs>
                <w:tab w:val="left" w:pos="1881"/>
              </w:tabs>
              <w:spacing w:before="24" w:line="259" w:lineRule="auto"/>
              <w:ind w:left="0" w:right="226" w:firstLine="0"/>
              <w:rPr>
                <w:spacing w:val="-3"/>
                <w:sz w:val="24"/>
              </w:rPr>
            </w:pPr>
            <w:r>
              <w:rPr>
                <w:spacing w:val="-3"/>
                <w:sz w:val="24"/>
              </w:rPr>
              <w:t>0</w:t>
            </w:r>
          </w:p>
        </w:tc>
      </w:tr>
      <w:tr w:rsidR="00471B5D" w14:paraId="5192C79B" w14:textId="77777777" w:rsidTr="00112261">
        <w:trPr>
          <w:trHeight w:val="329"/>
        </w:trPr>
        <w:tc>
          <w:tcPr>
            <w:tcW w:w="1930" w:type="dxa"/>
          </w:tcPr>
          <w:p w14:paraId="42B3F23C" w14:textId="77777777" w:rsidR="00471B5D" w:rsidRDefault="00471B5D" w:rsidP="002B1A9D">
            <w:pPr>
              <w:pStyle w:val="ListParagraph"/>
              <w:tabs>
                <w:tab w:val="left" w:pos="1881"/>
              </w:tabs>
              <w:spacing w:before="24" w:line="259" w:lineRule="auto"/>
              <w:ind w:left="0" w:right="226" w:firstLine="0"/>
              <w:rPr>
                <w:spacing w:val="-3"/>
                <w:sz w:val="24"/>
              </w:rPr>
            </w:pPr>
            <w:r>
              <w:rPr>
                <w:spacing w:val="-3"/>
                <w:sz w:val="24"/>
              </w:rPr>
              <w:t>1</w:t>
            </w:r>
          </w:p>
        </w:tc>
        <w:tc>
          <w:tcPr>
            <w:tcW w:w="1930" w:type="dxa"/>
          </w:tcPr>
          <w:p w14:paraId="0C60C53C" w14:textId="77777777" w:rsidR="00471B5D" w:rsidRDefault="00471B5D" w:rsidP="002B1A9D">
            <w:pPr>
              <w:pStyle w:val="ListParagraph"/>
              <w:tabs>
                <w:tab w:val="left" w:pos="1881"/>
              </w:tabs>
              <w:spacing w:before="24" w:line="259" w:lineRule="auto"/>
              <w:ind w:left="0" w:right="226" w:firstLine="0"/>
              <w:rPr>
                <w:spacing w:val="-3"/>
                <w:sz w:val="24"/>
              </w:rPr>
            </w:pPr>
            <w:r>
              <w:rPr>
                <w:spacing w:val="-3"/>
                <w:sz w:val="24"/>
              </w:rPr>
              <w:t>1</w:t>
            </w:r>
          </w:p>
        </w:tc>
        <w:tc>
          <w:tcPr>
            <w:tcW w:w="1930" w:type="dxa"/>
          </w:tcPr>
          <w:p w14:paraId="777B55AD" w14:textId="168EFF8D" w:rsidR="00471B5D" w:rsidRDefault="00471B5D" w:rsidP="002B1A9D">
            <w:pPr>
              <w:pStyle w:val="ListParagraph"/>
              <w:tabs>
                <w:tab w:val="left" w:pos="1881"/>
              </w:tabs>
              <w:spacing w:before="24" w:line="259" w:lineRule="auto"/>
              <w:ind w:left="0" w:right="226" w:firstLine="0"/>
              <w:rPr>
                <w:spacing w:val="-3"/>
                <w:sz w:val="24"/>
              </w:rPr>
            </w:pPr>
            <w:r>
              <w:rPr>
                <w:spacing w:val="-3"/>
                <w:sz w:val="24"/>
              </w:rPr>
              <w:t>0</w:t>
            </w:r>
          </w:p>
        </w:tc>
      </w:tr>
    </w:tbl>
    <w:p w14:paraId="09A02F98" w14:textId="7A97EC20" w:rsidR="00471B5D" w:rsidRDefault="00471B5D" w:rsidP="00112261">
      <w:pPr>
        <w:pStyle w:val="Heading4"/>
        <w:tabs>
          <w:tab w:val="left" w:pos="0"/>
          <w:tab w:val="left" w:pos="1520"/>
          <w:tab w:val="left" w:pos="1521"/>
        </w:tabs>
        <w:spacing w:before="191"/>
        <w:ind w:left="0" w:firstLine="0"/>
        <w:rPr>
          <w:sz w:val="32"/>
          <w:szCs w:val="32"/>
          <w:u w:val="single"/>
        </w:rPr>
      </w:pPr>
    </w:p>
    <w:p w14:paraId="4FE74DB6" w14:textId="38751406" w:rsidR="004F5BD4" w:rsidRDefault="00BF1A97" w:rsidP="00112261">
      <w:pPr>
        <w:pStyle w:val="Heading4"/>
        <w:numPr>
          <w:ilvl w:val="0"/>
          <w:numId w:val="25"/>
        </w:numPr>
        <w:tabs>
          <w:tab w:val="left" w:pos="1520"/>
          <w:tab w:val="left" w:pos="1521"/>
        </w:tabs>
        <w:spacing w:before="191"/>
        <w:ind w:left="720" w:hanging="360"/>
        <w:rPr>
          <w:sz w:val="32"/>
          <w:szCs w:val="32"/>
          <w:u w:val="single"/>
        </w:rPr>
      </w:pPr>
      <w:r>
        <w:rPr>
          <w:noProof/>
        </w:rPr>
        <w:lastRenderedPageBreak/>
        <mc:AlternateContent>
          <mc:Choice Requires="wps">
            <w:drawing>
              <wp:anchor distT="0" distB="0" distL="114300" distR="114300" simplePos="0" relativeHeight="251661824" behindDoc="0" locked="0" layoutInCell="0" allowOverlap="1" wp14:anchorId="6378C8FB" wp14:editId="43DE5DB6">
                <wp:simplePos x="0" y="0"/>
                <wp:positionH relativeFrom="margin">
                  <wp:align>center</wp:align>
                </wp:positionH>
                <wp:positionV relativeFrom="page">
                  <wp:posOffset>285750</wp:posOffset>
                </wp:positionV>
                <wp:extent cx="7163435" cy="9449435"/>
                <wp:effectExtent l="0" t="0" r="0" b="0"/>
                <wp:wrapNone/>
                <wp:docPr id="6" name="Freeform: 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63435" cy="9449435"/>
                        </a:xfrm>
                        <a:custGeom>
                          <a:avLst/>
                          <a:gdLst>
                            <a:gd name="T0" fmla="*/ 254 w 19900"/>
                            <a:gd name="T1" fmla="*/ 229 h 26250"/>
                            <a:gd name="T2" fmla="*/ 229 w 19900"/>
                            <a:gd name="T3" fmla="*/ 254 h 26250"/>
                            <a:gd name="T4" fmla="*/ 229 w 19900"/>
                            <a:gd name="T5" fmla="*/ 26022 h 26250"/>
                            <a:gd name="T6" fmla="*/ 19645 w 19900"/>
                            <a:gd name="T7" fmla="*/ 26022 h 26250"/>
                            <a:gd name="T8" fmla="*/ 254 w 19900"/>
                            <a:gd name="T9" fmla="*/ 25995 h 26250"/>
                            <a:gd name="T10" fmla="*/ 19645 w 19900"/>
                            <a:gd name="T11" fmla="*/ 254 h 26250"/>
                            <a:gd name="T12" fmla="*/ 19645 w 19900"/>
                            <a:gd name="T13" fmla="*/ 51 h 26250"/>
                            <a:gd name="T14" fmla="*/ 203 w 19900"/>
                            <a:gd name="T15" fmla="*/ 51 h 26250"/>
                            <a:gd name="T16" fmla="*/ 51 w 19900"/>
                            <a:gd name="T17" fmla="*/ 203 h 26250"/>
                            <a:gd name="T18" fmla="*/ 51 w 19900"/>
                            <a:gd name="T19" fmla="*/ 25995 h 26250"/>
                            <a:gd name="T20" fmla="*/ 51 w 19900"/>
                            <a:gd name="T21" fmla="*/ 26200 h 26250"/>
                            <a:gd name="T22" fmla="*/ 254 w 19900"/>
                            <a:gd name="T23" fmla="*/ 26200 h 26250"/>
                            <a:gd name="T24" fmla="*/ 19645 w 19900"/>
                            <a:gd name="T25" fmla="*/ 26046 h 26250"/>
                            <a:gd name="T26" fmla="*/ 203 w 19900"/>
                            <a:gd name="T27" fmla="*/ 26046 h 26250"/>
                            <a:gd name="T28" fmla="*/ 203 w 19900"/>
                            <a:gd name="T29" fmla="*/ 254 h 26250"/>
                            <a:gd name="T30" fmla="*/ 254 w 19900"/>
                            <a:gd name="T31" fmla="*/ 203 h 26250"/>
                            <a:gd name="T32" fmla="*/ 19645 w 19900"/>
                            <a:gd name="T33" fmla="*/ 51 h 26250"/>
                            <a:gd name="T34" fmla="*/ 254 w 19900"/>
                            <a:gd name="T35" fmla="*/ 0 h 26250"/>
                            <a:gd name="T36" fmla="*/ 0 w 19900"/>
                            <a:gd name="T37" fmla="*/ 0 h 26250"/>
                            <a:gd name="T38" fmla="*/ 0 w 19900"/>
                            <a:gd name="T39" fmla="*/ 254 h 26250"/>
                            <a:gd name="T40" fmla="*/ 0 w 19900"/>
                            <a:gd name="T41" fmla="*/ 26225 h 26250"/>
                            <a:gd name="T42" fmla="*/ 25 w 19900"/>
                            <a:gd name="T43" fmla="*/ 26249 h 26250"/>
                            <a:gd name="T44" fmla="*/ 19645 w 19900"/>
                            <a:gd name="T45" fmla="*/ 26249 h 26250"/>
                            <a:gd name="T46" fmla="*/ 254 w 19900"/>
                            <a:gd name="T47" fmla="*/ 26225 h 26250"/>
                            <a:gd name="T48" fmla="*/ 25 w 19900"/>
                            <a:gd name="T49" fmla="*/ 25995 h 26250"/>
                            <a:gd name="T50" fmla="*/ 25 w 19900"/>
                            <a:gd name="T51" fmla="*/ 25 h 26250"/>
                            <a:gd name="T52" fmla="*/ 19645 w 19900"/>
                            <a:gd name="T53" fmla="*/ 25 h 26250"/>
                            <a:gd name="T54" fmla="*/ 19672 w 19900"/>
                            <a:gd name="T55" fmla="*/ 229 h 26250"/>
                            <a:gd name="T56" fmla="*/ 19645 w 19900"/>
                            <a:gd name="T57" fmla="*/ 254 h 26250"/>
                            <a:gd name="T58" fmla="*/ 19645 w 19900"/>
                            <a:gd name="T59" fmla="*/ 26022 h 26250"/>
                            <a:gd name="T60" fmla="*/ 19672 w 19900"/>
                            <a:gd name="T61" fmla="*/ 25995 h 26250"/>
                            <a:gd name="T62" fmla="*/ 19672 w 19900"/>
                            <a:gd name="T63" fmla="*/ 229 h 26250"/>
                            <a:gd name="T64" fmla="*/ 19696 w 19900"/>
                            <a:gd name="T65" fmla="*/ 51 h 26250"/>
                            <a:gd name="T66" fmla="*/ 19645 w 19900"/>
                            <a:gd name="T67" fmla="*/ 203 h 26250"/>
                            <a:gd name="T68" fmla="*/ 19696 w 19900"/>
                            <a:gd name="T69" fmla="*/ 254 h 26250"/>
                            <a:gd name="T70" fmla="*/ 19696 w 19900"/>
                            <a:gd name="T71" fmla="*/ 26046 h 26250"/>
                            <a:gd name="T72" fmla="*/ 19645 w 19900"/>
                            <a:gd name="T73" fmla="*/ 26200 h 26250"/>
                            <a:gd name="T74" fmla="*/ 19850 w 19900"/>
                            <a:gd name="T75" fmla="*/ 26200 h 26250"/>
                            <a:gd name="T76" fmla="*/ 19850 w 19900"/>
                            <a:gd name="T77" fmla="*/ 25995 h 26250"/>
                            <a:gd name="T78" fmla="*/ 19850 w 19900"/>
                            <a:gd name="T79" fmla="*/ 203 h 26250"/>
                            <a:gd name="T80" fmla="*/ 19899 w 19900"/>
                            <a:gd name="T81" fmla="*/ 0 h 26250"/>
                            <a:gd name="T82" fmla="*/ 19645 w 19900"/>
                            <a:gd name="T83" fmla="*/ 0 h 26250"/>
                            <a:gd name="T84" fmla="*/ 19875 w 19900"/>
                            <a:gd name="T85" fmla="*/ 25 h 26250"/>
                            <a:gd name="T86" fmla="*/ 19875 w 19900"/>
                            <a:gd name="T87" fmla="*/ 25995 h 26250"/>
                            <a:gd name="T88" fmla="*/ 19645 w 19900"/>
                            <a:gd name="T89" fmla="*/ 26225 h 26250"/>
                            <a:gd name="T90" fmla="*/ 19875 w 19900"/>
                            <a:gd name="T91" fmla="*/ 26249 h 26250"/>
                            <a:gd name="T92" fmla="*/ 19899 w 19900"/>
                            <a:gd name="T93" fmla="*/ 26225 h 26250"/>
                            <a:gd name="T94" fmla="*/ 19899 w 19900"/>
                            <a:gd name="T95" fmla="*/ 254 h 26250"/>
                            <a:gd name="T96" fmla="*/ 19899 w 19900"/>
                            <a:gd name="T97" fmla="*/ 0 h 262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9900" h="26250">
                              <a:moveTo>
                                <a:pt x="19645" y="229"/>
                              </a:moveTo>
                              <a:lnTo>
                                <a:pt x="254" y="229"/>
                              </a:lnTo>
                              <a:lnTo>
                                <a:pt x="229" y="229"/>
                              </a:lnTo>
                              <a:lnTo>
                                <a:pt x="229" y="254"/>
                              </a:lnTo>
                              <a:lnTo>
                                <a:pt x="229" y="25995"/>
                              </a:lnTo>
                              <a:lnTo>
                                <a:pt x="229" y="26022"/>
                              </a:lnTo>
                              <a:lnTo>
                                <a:pt x="254" y="26022"/>
                              </a:lnTo>
                              <a:lnTo>
                                <a:pt x="19645" y="26022"/>
                              </a:lnTo>
                              <a:lnTo>
                                <a:pt x="19645" y="25995"/>
                              </a:lnTo>
                              <a:lnTo>
                                <a:pt x="254" y="25995"/>
                              </a:lnTo>
                              <a:lnTo>
                                <a:pt x="254" y="254"/>
                              </a:lnTo>
                              <a:lnTo>
                                <a:pt x="19645" y="254"/>
                              </a:lnTo>
                              <a:lnTo>
                                <a:pt x="19645" y="229"/>
                              </a:lnTo>
                              <a:close/>
                              <a:moveTo>
                                <a:pt x="19645" y="51"/>
                              </a:moveTo>
                              <a:lnTo>
                                <a:pt x="254" y="51"/>
                              </a:lnTo>
                              <a:lnTo>
                                <a:pt x="203" y="51"/>
                              </a:lnTo>
                              <a:lnTo>
                                <a:pt x="51" y="51"/>
                              </a:lnTo>
                              <a:lnTo>
                                <a:pt x="51" y="203"/>
                              </a:lnTo>
                              <a:lnTo>
                                <a:pt x="51" y="254"/>
                              </a:lnTo>
                              <a:lnTo>
                                <a:pt x="51" y="25995"/>
                              </a:lnTo>
                              <a:lnTo>
                                <a:pt x="51" y="26046"/>
                              </a:lnTo>
                              <a:lnTo>
                                <a:pt x="51" y="26200"/>
                              </a:lnTo>
                              <a:lnTo>
                                <a:pt x="203" y="26200"/>
                              </a:lnTo>
                              <a:lnTo>
                                <a:pt x="254" y="26200"/>
                              </a:lnTo>
                              <a:lnTo>
                                <a:pt x="19645" y="26200"/>
                              </a:lnTo>
                              <a:lnTo>
                                <a:pt x="19645" y="26046"/>
                              </a:lnTo>
                              <a:lnTo>
                                <a:pt x="254" y="26046"/>
                              </a:lnTo>
                              <a:lnTo>
                                <a:pt x="203" y="26046"/>
                              </a:lnTo>
                              <a:lnTo>
                                <a:pt x="203" y="25995"/>
                              </a:lnTo>
                              <a:lnTo>
                                <a:pt x="203" y="254"/>
                              </a:lnTo>
                              <a:lnTo>
                                <a:pt x="203" y="203"/>
                              </a:lnTo>
                              <a:lnTo>
                                <a:pt x="254" y="203"/>
                              </a:lnTo>
                              <a:lnTo>
                                <a:pt x="19645" y="203"/>
                              </a:lnTo>
                              <a:lnTo>
                                <a:pt x="19645" y="51"/>
                              </a:lnTo>
                              <a:close/>
                              <a:moveTo>
                                <a:pt x="19645" y="0"/>
                              </a:moveTo>
                              <a:lnTo>
                                <a:pt x="254" y="0"/>
                              </a:lnTo>
                              <a:lnTo>
                                <a:pt x="25" y="0"/>
                              </a:lnTo>
                              <a:lnTo>
                                <a:pt x="0" y="0"/>
                              </a:lnTo>
                              <a:lnTo>
                                <a:pt x="0" y="25"/>
                              </a:lnTo>
                              <a:lnTo>
                                <a:pt x="0" y="254"/>
                              </a:lnTo>
                              <a:lnTo>
                                <a:pt x="0" y="25995"/>
                              </a:lnTo>
                              <a:lnTo>
                                <a:pt x="0" y="26225"/>
                              </a:lnTo>
                              <a:lnTo>
                                <a:pt x="0" y="26249"/>
                              </a:lnTo>
                              <a:lnTo>
                                <a:pt x="25" y="26249"/>
                              </a:lnTo>
                              <a:lnTo>
                                <a:pt x="254" y="26249"/>
                              </a:lnTo>
                              <a:lnTo>
                                <a:pt x="19645" y="26249"/>
                              </a:lnTo>
                              <a:lnTo>
                                <a:pt x="19645" y="26225"/>
                              </a:lnTo>
                              <a:lnTo>
                                <a:pt x="254" y="26225"/>
                              </a:lnTo>
                              <a:lnTo>
                                <a:pt x="25" y="26225"/>
                              </a:lnTo>
                              <a:lnTo>
                                <a:pt x="25" y="25995"/>
                              </a:lnTo>
                              <a:lnTo>
                                <a:pt x="25" y="254"/>
                              </a:lnTo>
                              <a:lnTo>
                                <a:pt x="25" y="25"/>
                              </a:lnTo>
                              <a:lnTo>
                                <a:pt x="254" y="25"/>
                              </a:lnTo>
                              <a:lnTo>
                                <a:pt x="19645" y="25"/>
                              </a:lnTo>
                              <a:lnTo>
                                <a:pt x="19645" y="0"/>
                              </a:lnTo>
                              <a:close/>
                              <a:moveTo>
                                <a:pt x="19672" y="229"/>
                              </a:moveTo>
                              <a:lnTo>
                                <a:pt x="19645" y="229"/>
                              </a:lnTo>
                              <a:lnTo>
                                <a:pt x="19645" y="254"/>
                              </a:lnTo>
                              <a:lnTo>
                                <a:pt x="19645" y="25995"/>
                              </a:lnTo>
                              <a:lnTo>
                                <a:pt x="19645" y="26022"/>
                              </a:lnTo>
                              <a:lnTo>
                                <a:pt x="19672" y="26022"/>
                              </a:lnTo>
                              <a:lnTo>
                                <a:pt x="19672" y="25995"/>
                              </a:lnTo>
                              <a:lnTo>
                                <a:pt x="19672" y="254"/>
                              </a:lnTo>
                              <a:lnTo>
                                <a:pt x="19672" y="229"/>
                              </a:lnTo>
                              <a:close/>
                              <a:moveTo>
                                <a:pt x="19850" y="51"/>
                              </a:moveTo>
                              <a:lnTo>
                                <a:pt x="19696" y="51"/>
                              </a:lnTo>
                              <a:lnTo>
                                <a:pt x="19645" y="51"/>
                              </a:lnTo>
                              <a:lnTo>
                                <a:pt x="19645" y="203"/>
                              </a:lnTo>
                              <a:lnTo>
                                <a:pt x="19696" y="203"/>
                              </a:lnTo>
                              <a:lnTo>
                                <a:pt x="19696" y="254"/>
                              </a:lnTo>
                              <a:lnTo>
                                <a:pt x="19696" y="25995"/>
                              </a:lnTo>
                              <a:lnTo>
                                <a:pt x="19696" y="26046"/>
                              </a:lnTo>
                              <a:lnTo>
                                <a:pt x="19645" y="26046"/>
                              </a:lnTo>
                              <a:lnTo>
                                <a:pt x="19645" y="26200"/>
                              </a:lnTo>
                              <a:lnTo>
                                <a:pt x="19696" y="26200"/>
                              </a:lnTo>
                              <a:lnTo>
                                <a:pt x="19850" y="26200"/>
                              </a:lnTo>
                              <a:lnTo>
                                <a:pt x="19850" y="26046"/>
                              </a:lnTo>
                              <a:lnTo>
                                <a:pt x="19850" y="25995"/>
                              </a:lnTo>
                              <a:lnTo>
                                <a:pt x="19850" y="254"/>
                              </a:lnTo>
                              <a:lnTo>
                                <a:pt x="19850" y="203"/>
                              </a:lnTo>
                              <a:lnTo>
                                <a:pt x="19850" y="51"/>
                              </a:lnTo>
                              <a:close/>
                              <a:moveTo>
                                <a:pt x="19899" y="0"/>
                              </a:moveTo>
                              <a:lnTo>
                                <a:pt x="19875" y="0"/>
                              </a:lnTo>
                              <a:lnTo>
                                <a:pt x="19645" y="0"/>
                              </a:lnTo>
                              <a:lnTo>
                                <a:pt x="19645" y="25"/>
                              </a:lnTo>
                              <a:lnTo>
                                <a:pt x="19875" y="25"/>
                              </a:lnTo>
                              <a:lnTo>
                                <a:pt x="19875" y="254"/>
                              </a:lnTo>
                              <a:lnTo>
                                <a:pt x="19875" y="25995"/>
                              </a:lnTo>
                              <a:lnTo>
                                <a:pt x="19875" y="26225"/>
                              </a:lnTo>
                              <a:lnTo>
                                <a:pt x="19645" y="26225"/>
                              </a:lnTo>
                              <a:lnTo>
                                <a:pt x="19645" y="26249"/>
                              </a:lnTo>
                              <a:lnTo>
                                <a:pt x="19875" y="26249"/>
                              </a:lnTo>
                              <a:lnTo>
                                <a:pt x="19899" y="26249"/>
                              </a:lnTo>
                              <a:lnTo>
                                <a:pt x="19899" y="26225"/>
                              </a:lnTo>
                              <a:lnTo>
                                <a:pt x="19899" y="25995"/>
                              </a:lnTo>
                              <a:lnTo>
                                <a:pt x="19899" y="254"/>
                              </a:lnTo>
                              <a:lnTo>
                                <a:pt x="19899" y="25"/>
                              </a:lnTo>
                              <a:lnTo>
                                <a:pt x="19899" y="0"/>
                              </a:lnTo>
                              <a:close/>
                            </a:path>
                          </a:pathLst>
                        </a:custGeom>
                        <a:solidFill>
                          <a:srgbClr val="000000"/>
                        </a:solidFill>
                        <a:ln>
                          <a:noFill/>
                        </a:ln>
                        <a:extLst>
                          <a:ext uri="{91240B29-F687-4F45-9708-019B960494DF}">
                            <a14:hiddenLine xmlns:a14="http://schemas.microsoft.com/office/drawing/2010/main" w="9525">
                              <a:solidFill>
                                <a:srgbClr val="3465A4"/>
                              </a:solidFill>
                              <a:round/>
                              <a:headEnd/>
                              <a:tailEnd/>
                            </a14:hiddenLine>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1BC6E7A" id="Freeform: Shape 6" o:spid="_x0000_s1026" style="position:absolute;margin-left:0;margin-top:22.5pt;width:564.05pt;height:744.05pt;z-index:251661824;visibility:visible;mso-wrap-style:non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middle" coordsize="19900,26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" o:allowincell="f" path="m19645,229l254,229r-25,l229,254r,25741l229,26022r25,l19645,26022r,-27l254,25995,254,254r19391,l19645,229xm19645,51l254,51r-51,l51,51r,152l51,254r,25741l51,26046r,154l203,26200r51,l19645,26200r,-154l254,26046r-51,l203,25995,203,254r,-51l254,203r19391,l19645,51xm19645,l254,,25,,,,,25,,254,,25995r,230l,26249r25,l254,26249r19391,l19645,26225r-19391,l25,26225r,-230l25,254,25,25r229,l19645,25r,-25xm19672,229r-27,l19645,254r,25741l19645,26022r27,l19672,25995r,-25741l19672,229xm19850,51r-154,l19645,51r,152l19696,203r,51l19696,25995r,51l19645,26046r,154l19696,26200r154,l19850,26046r,-51l19850,254r,-51l19850,51xm19899,r-24,l19645,r,25l19875,25r,229l19875,25995r,230l19645,26225r,24l19875,26249r24,l19899,26225r,-230l19899,254r,-229l19899,xe" fillcolor="black" stroked="f" strokecolor="#3465a4">
                <v:path o:connecttype="custom" o:connectlocs="91433,82435;82433,91435;82433,9367360;7071642,9367360;91433,9357640;7071642,91435;7071642,18359;73074,18359;18359,73076;18359,9357640;18359,9431436;91433,9431436;7071642,9375999;73074,9375999;73074,91435;91433,73076;7071642,18359;91433,0;0,0;0,91435;0,9440436;8999,9449075;7071642,9449075;91433,9440436;8999,9357640;8999,8999;7071642,8999;7081361,82435;7071642,91435;7071642,9367360;7081361,9357640;7081361,82435;7090001,18359;7071642,73076;7090001,91435;7090001,9375999;7071642,9431436;7145436,9431436;7145436,9357640;7145436,73076;7163075,0;7071642,0;7154436,8999;7154436,9357640;7071642,9440436;7154436,9449075;7163075,9440436;7163075,91435;7163075,0" o:connectangles="0,0,0,0,0,0,0,0,0,0,0,0,0,0,0,0,0,0,0,0,0,0,0,0,0,0,0,0,0,0,0,0,0,0,0,0,0,0,0,0,0,0,0,0,0,0,0,0,0"/>
                <w10:wrap anchorx="margin" anchory="page"/>
              </v:shape>
            </w:pict>
          </mc:Fallback>
        </mc:AlternateContent>
      </w:r>
      <w:r>
        <w:rPr>
          <w:sz w:val="32"/>
          <w:szCs w:val="32"/>
          <w:u w:val="single"/>
        </w:rPr>
        <w:t>Implement XNOR</w:t>
      </w:r>
      <w:r w:rsidR="004F5BD4">
        <w:rPr>
          <w:sz w:val="32"/>
          <w:szCs w:val="32"/>
          <w:u w:val="single"/>
        </w:rPr>
        <w:t xml:space="preserve"> Gate</w:t>
      </w:r>
    </w:p>
    <w:p w14:paraId="4A6FB39A" w14:textId="646B029F" w:rsidR="00BF1A97" w:rsidRDefault="00BF1A97" w:rsidP="00BF1A97">
      <w:pPr>
        <w:pStyle w:val="ListParagraph"/>
        <w:numPr>
          <w:ilvl w:val="0"/>
          <w:numId w:val="32"/>
        </w:numPr>
      </w:pPr>
      <w:r>
        <w:t>In this gate because we don’t have XNOR gate we combined XOR and NOT gates.</w:t>
      </w:r>
    </w:p>
    <w:p w14:paraId="78507E4D" w14:textId="7F0C8C73" w:rsidR="00BF1A97" w:rsidRDefault="00BF1A97" w:rsidP="00BF1A97"/>
    <w:p w14:paraId="1F7521A6" w14:textId="77777777" w:rsidR="00BF1A97" w:rsidRPr="00BF1A97" w:rsidRDefault="00BF1A97" w:rsidP="00BF1A97"/>
    <w:tbl>
      <w:tblPr>
        <w:tblStyle w:val="TableGrid"/>
        <w:tblpPr w:leftFromText="180" w:rightFromText="180" w:vertAnchor="page" w:horzAnchor="margin" w:tblpY="2551"/>
        <w:tblW w:w="7890" w:type="dxa"/>
        <w:tblLook w:val="04A0" w:firstRow="1" w:lastRow="0" w:firstColumn="1" w:lastColumn="0" w:noHBand="0" w:noVBand="1"/>
      </w:tblPr>
      <w:tblGrid>
        <w:gridCol w:w="1578"/>
        <w:gridCol w:w="1578"/>
        <w:gridCol w:w="1578"/>
        <w:gridCol w:w="1578"/>
        <w:gridCol w:w="1578"/>
      </w:tblGrid>
      <w:tr w:rsidR="00BF1A97" w14:paraId="75FB9E14" w14:textId="77777777" w:rsidTr="00BF1A97">
        <w:trPr>
          <w:trHeight w:val="263"/>
        </w:trPr>
        <w:tc>
          <w:tcPr>
            <w:tcW w:w="1578" w:type="dxa"/>
          </w:tcPr>
          <w:p w14:paraId="04D1CF04" w14:textId="77777777" w:rsidR="00BF1A97" w:rsidRDefault="00BF1A97" w:rsidP="00BF1A97">
            <w:pPr>
              <w:pStyle w:val="ListParagraph"/>
              <w:tabs>
                <w:tab w:val="left" w:pos="1881"/>
              </w:tabs>
              <w:spacing w:before="24" w:line="259" w:lineRule="auto"/>
              <w:ind w:left="0" w:right="226" w:firstLine="0"/>
              <w:rPr>
                <w:spacing w:val="-3"/>
                <w:sz w:val="24"/>
              </w:rPr>
            </w:pPr>
            <w:r>
              <w:rPr>
                <w:spacing w:val="-3"/>
                <w:sz w:val="24"/>
              </w:rPr>
              <w:t>P1(XOR)</w:t>
            </w:r>
          </w:p>
        </w:tc>
        <w:tc>
          <w:tcPr>
            <w:tcW w:w="1578" w:type="dxa"/>
          </w:tcPr>
          <w:p w14:paraId="7FFF6FBE" w14:textId="77777777" w:rsidR="00BF1A97" w:rsidRDefault="00BF1A97" w:rsidP="00BF1A97">
            <w:pPr>
              <w:pStyle w:val="ListParagraph"/>
              <w:tabs>
                <w:tab w:val="left" w:pos="1881"/>
              </w:tabs>
              <w:spacing w:before="24" w:line="259" w:lineRule="auto"/>
              <w:ind w:left="0" w:right="226" w:firstLine="0"/>
              <w:rPr>
                <w:spacing w:val="-3"/>
                <w:sz w:val="24"/>
              </w:rPr>
            </w:pPr>
            <w:r>
              <w:rPr>
                <w:spacing w:val="-3"/>
                <w:sz w:val="24"/>
              </w:rPr>
              <w:t>P2(XOR)</w:t>
            </w:r>
          </w:p>
        </w:tc>
        <w:tc>
          <w:tcPr>
            <w:tcW w:w="1578" w:type="dxa"/>
          </w:tcPr>
          <w:p w14:paraId="056EBB12" w14:textId="77777777" w:rsidR="00BF1A97" w:rsidRDefault="00BF1A97" w:rsidP="00BF1A97">
            <w:pPr>
              <w:pStyle w:val="ListParagraph"/>
              <w:tabs>
                <w:tab w:val="left" w:pos="1881"/>
              </w:tabs>
              <w:spacing w:before="24" w:line="259" w:lineRule="auto"/>
              <w:ind w:left="0" w:right="226" w:firstLine="0"/>
              <w:rPr>
                <w:spacing w:val="-3"/>
                <w:sz w:val="24"/>
              </w:rPr>
            </w:pPr>
            <w:r>
              <w:rPr>
                <w:spacing w:val="-3"/>
                <w:sz w:val="24"/>
              </w:rPr>
              <w:t>P3(XOR)</w:t>
            </w:r>
          </w:p>
        </w:tc>
        <w:tc>
          <w:tcPr>
            <w:tcW w:w="1578" w:type="dxa"/>
          </w:tcPr>
          <w:p w14:paraId="040B5C83" w14:textId="77777777" w:rsidR="00BF1A97" w:rsidRDefault="00BF1A97" w:rsidP="00BF1A97">
            <w:pPr>
              <w:pStyle w:val="ListParagraph"/>
              <w:tabs>
                <w:tab w:val="left" w:pos="1881"/>
              </w:tabs>
              <w:spacing w:before="24" w:line="259" w:lineRule="auto"/>
              <w:ind w:left="0" w:right="226" w:firstLine="0"/>
              <w:rPr>
                <w:spacing w:val="-3"/>
                <w:sz w:val="24"/>
              </w:rPr>
            </w:pPr>
            <w:r>
              <w:rPr>
                <w:spacing w:val="-3"/>
                <w:sz w:val="24"/>
              </w:rPr>
              <w:t>P1(NOT)</w:t>
            </w:r>
          </w:p>
        </w:tc>
        <w:tc>
          <w:tcPr>
            <w:tcW w:w="1578" w:type="dxa"/>
          </w:tcPr>
          <w:p w14:paraId="42E8BF31" w14:textId="77777777" w:rsidR="00BF1A97" w:rsidRDefault="00BF1A97" w:rsidP="00BF1A97">
            <w:pPr>
              <w:pStyle w:val="ListParagraph"/>
              <w:tabs>
                <w:tab w:val="left" w:pos="1881"/>
              </w:tabs>
              <w:spacing w:before="24" w:line="259" w:lineRule="auto"/>
              <w:ind w:left="0" w:right="226" w:firstLine="0"/>
              <w:rPr>
                <w:spacing w:val="-3"/>
                <w:sz w:val="24"/>
              </w:rPr>
            </w:pPr>
            <w:r>
              <w:rPr>
                <w:spacing w:val="-3"/>
                <w:sz w:val="24"/>
              </w:rPr>
              <w:t>P2(NOT)</w:t>
            </w:r>
          </w:p>
        </w:tc>
      </w:tr>
      <w:tr w:rsidR="00BF1A97" w14:paraId="179476BB" w14:textId="77777777" w:rsidTr="00BF1A97">
        <w:trPr>
          <w:trHeight w:val="275"/>
        </w:trPr>
        <w:tc>
          <w:tcPr>
            <w:tcW w:w="1578" w:type="dxa"/>
          </w:tcPr>
          <w:p w14:paraId="50EC58F4" w14:textId="77777777" w:rsidR="00BF1A97" w:rsidRDefault="00BF1A97" w:rsidP="00BF1A97">
            <w:pPr>
              <w:pStyle w:val="ListParagraph"/>
              <w:tabs>
                <w:tab w:val="left" w:pos="1881"/>
              </w:tabs>
              <w:spacing w:before="24" w:line="259" w:lineRule="auto"/>
              <w:ind w:left="0" w:right="226" w:firstLine="0"/>
              <w:rPr>
                <w:spacing w:val="-3"/>
                <w:sz w:val="24"/>
              </w:rPr>
            </w:pPr>
            <w:r>
              <w:rPr>
                <w:spacing w:val="-3"/>
                <w:sz w:val="24"/>
              </w:rPr>
              <w:t>0</w:t>
            </w:r>
          </w:p>
        </w:tc>
        <w:tc>
          <w:tcPr>
            <w:tcW w:w="1578" w:type="dxa"/>
          </w:tcPr>
          <w:p w14:paraId="161D73DE" w14:textId="77777777" w:rsidR="00BF1A97" w:rsidRDefault="00BF1A97" w:rsidP="00BF1A97">
            <w:pPr>
              <w:pStyle w:val="ListParagraph"/>
              <w:tabs>
                <w:tab w:val="left" w:pos="1881"/>
              </w:tabs>
              <w:spacing w:before="24" w:line="259" w:lineRule="auto"/>
              <w:ind w:left="0" w:right="226" w:firstLine="0"/>
              <w:rPr>
                <w:spacing w:val="-3"/>
                <w:sz w:val="24"/>
              </w:rPr>
            </w:pPr>
            <w:r>
              <w:rPr>
                <w:spacing w:val="-3"/>
                <w:sz w:val="24"/>
              </w:rPr>
              <w:t>0</w:t>
            </w:r>
          </w:p>
        </w:tc>
        <w:tc>
          <w:tcPr>
            <w:tcW w:w="1578" w:type="dxa"/>
          </w:tcPr>
          <w:p w14:paraId="02F2BC5B" w14:textId="77777777" w:rsidR="00BF1A97" w:rsidRDefault="00BF1A97" w:rsidP="00BF1A97">
            <w:pPr>
              <w:pStyle w:val="ListParagraph"/>
              <w:tabs>
                <w:tab w:val="left" w:pos="1881"/>
              </w:tabs>
              <w:spacing w:before="24" w:line="259" w:lineRule="auto"/>
              <w:ind w:left="0" w:right="226" w:firstLine="0"/>
              <w:rPr>
                <w:spacing w:val="-3"/>
                <w:sz w:val="24"/>
              </w:rPr>
            </w:pPr>
            <w:r>
              <w:rPr>
                <w:spacing w:val="-3"/>
                <w:sz w:val="24"/>
              </w:rPr>
              <w:t>0</w:t>
            </w:r>
          </w:p>
        </w:tc>
        <w:tc>
          <w:tcPr>
            <w:tcW w:w="1578" w:type="dxa"/>
          </w:tcPr>
          <w:p w14:paraId="3530A515" w14:textId="77777777" w:rsidR="00BF1A97" w:rsidRDefault="00BF1A97" w:rsidP="00BF1A97">
            <w:pPr>
              <w:pStyle w:val="ListParagraph"/>
              <w:tabs>
                <w:tab w:val="left" w:pos="1881"/>
              </w:tabs>
              <w:spacing w:before="24" w:line="259" w:lineRule="auto"/>
              <w:ind w:left="0" w:right="226" w:firstLine="0"/>
              <w:rPr>
                <w:spacing w:val="-3"/>
                <w:sz w:val="24"/>
              </w:rPr>
            </w:pPr>
            <w:r>
              <w:rPr>
                <w:spacing w:val="-3"/>
                <w:sz w:val="24"/>
              </w:rPr>
              <w:t>0</w:t>
            </w:r>
          </w:p>
        </w:tc>
        <w:tc>
          <w:tcPr>
            <w:tcW w:w="1578" w:type="dxa"/>
          </w:tcPr>
          <w:p w14:paraId="2639EF0C" w14:textId="77777777" w:rsidR="00BF1A97" w:rsidRDefault="00BF1A97" w:rsidP="00BF1A97">
            <w:pPr>
              <w:pStyle w:val="ListParagraph"/>
              <w:tabs>
                <w:tab w:val="left" w:pos="1881"/>
              </w:tabs>
              <w:spacing w:before="24" w:line="259" w:lineRule="auto"/>
              <w:ind w:left="0" w:right="226" w:firstLine="0"/>
              <w:rPr>
                <w:spacing w:val="-3"/>
                <w:sz w:val="24"/>
              </w:rPr>
            </w:pPr>
            <w:r>
              <w:rPr>
                <w:spacing w:val="-3"/>
                <w:sz w:val="24"/>
              </w:rPr>
              <w:t>1</w:t>
            </w:r>
          </w:p>
        </w:tc>
      </w:tr>
      <w:tr w:rsidR="00BF1A97" w14:paraId="599E8921" w14:textId="77777777" w:rsidTr="00BF1A97">
        <w:trPr>
          <w:trHeight w:val="263"/>
        </w:trPr>
        <w:tc>
          <w:tcPr>
            <w:tcW w:w="1578" w:type="dxa"/>
          </w:tcPr>
          <w:p w14:paraId="359B8F78" w14:textId="77777777" w:rsidR="00BF1A97" w:rsidRDefault="00BF1A97" w:rsidP="00BF1A97">
            <w:pPr>
              <w:pStyle w:val="ListParagraph"/>
              <w:tabs>
                <w:tab w:val="left" w:pos="1881"/>
              </w:tabs>
              <w:spacing w:before="24" w:line="259" w:lineRule="auto"/>
              <w:ind w:left="0" w:right="226" w:firstLine="0"/>
              <w:rPr>
                <w:spacing w:val="-3"/>
                <w:sz w:val="24"/>
              </w:rPr>
            </w:pPr>
            <w:r>
              <w:rPr>
                <w:spacing w:val="-3"/>
                <w:sz w:val="24"/>
              </w:rPr>
              <w:t>0</w:t>
            </w:r>
          </w:p>
        </w:tc>
        <w:tc>
          <w:tcPr>
            <w:tcW w:w="1578" w:type="dxa"/>
          </w:tcPr>
          <w:p w14:paraId="2BDBB687" w14:textId="77777777" w:rsidR="00BF1A97" w:rsidRDefault="00BF1A97" w:rsidP="00BF1A97">
            <w:pPr>
              <w:pStyle w:val="ListParagraph"/>
              <w:tabs>
                <w:tab w:val="left" w:pos="1881"/>
              </w:tabs>
              <w:spacing w:before="24" w:line="259" w:lineRule="auto"/>
              <w:ind w:left="0" w:right="226" w:firstLine="0"/>
              <w:rPr>
                <w:spacing w:val="-3"/>
                <w:sz w:val="24"/>
              </w:rPr>
            </w:pPr>
            <w:r>
              <w:rPr>
                <w:spacing w:val="-3"/>
                <w:sz w:val="24"/>
              </w:rPr>
              <w:t>1</w:t>
            </w:r>
          </w:p>
        </w:tc>
        <w:tc>
          <w:tcPr>
            <w:tcW w:w="1578" w:type="dxa"/>
          </w:tcPr>
          <w:p w14:paraId="26F61AE8" w14:textId="77777777" w:rsidR="00BF1A97" w:rsidRDefault="00BF1A97" w:rsidP="00BF1A97">
            <w:pPr>
              <w:pStyle w:val="ListParagraph"/>
              <w:tabs>
                <w:tab w:val="left" w:pos="1881"/>
              </w:tabs>
              <w:spacing w:before="24" w:line="259" w:lineRule="auto"/>
              <w:ind w:left="0" w:right="226" w:firstLine="0"/>
              <w:rPr>
                <w:spacing w:val="-3"/>
                <w:sz w:val="24"/>
              </w:rPr>
            </w:pPr>
            <w:r>
              <w:rPr>
                <w:spacing w:val="-3"/>
                <w:sz w:val="24"/>
              </w:rPr>
              <w:t>1</w:t>
            </w:r>
          </w:p>
        </w:tc>
        <w:tc>
          <w:tcPr>
            <w:tcW w:w="1578" w:type="dxa"/>
          </w:tcPr>
          <w:p w14:paraId="4A730328" w14:textId="77777777" w:rsidR="00BF1A97" w:rsidRDefault="00BF1A97" w:rsidP="00BF1A97">
            <w:pPr>
              <w:pStyle w:val="ListParagraph"/>
              <w:tabs>
                <w:tab w:val="left" w:pos="1881"/>
              </w:tabs>
              <w:spacing w:before="24" w:line="259" w:lineRule="auto"/>
              <w:ind w:left="0" w:right="226" w:firstLine="0"/>
              <w:rPr>
                <w:spacing w:val="-3"/>
                <w:sz w:val="24"/>
              </w:rPr>
            </w:pPr>
            <w:r>
              <w:rPr>
                <w:spacing w:val="-3"/>
                <w:sz w:val="24"/>
              </w:rPr>
              <w:t>1</w:t>
            </w:r>
          </w:p>
        </w:tc>
        <w:tc>
          <w:tcPr>
            <w:tcW w:w="1578" w:type="dxa"/>
          </w:tcPr>
          <w:p w14:paraId="394CFD4F" w14:textId="77777777" w:rsidR="00BF1A97" w:rsidRDefault="00BF1A97" w:rsidP="00BF1A97">
            <w:pPr>
              <w:pStyle w:val="ListParagraph"/>
              <w:tabs>
                <w:tab w:val="left" w:pos="1881"/>
              </w:tabs>
              <w:spacing w:before="24" w:line="259" w:lineRule="auto"/>
              <w:ind w:left="0" w:right="226" w:firstLine="0"/>
              <w:rPr>
                <w:spacing w:val="-3"/>
                <w:sz w:val="24"/>
              </w:rPr>
            </w:pPr>
            <w:r>
              <w:rPr>
                <w:spacing w:val="-3"/>
                <w:sz w:val="24"/>
              </w:rPr>
              <w:t>0</w:t>
            </w:r>
          </w:p>
        </w:tc>
      </w:tr>
      <w:tr w:rsidR="00BF1A97" w14:paraId="3B01C4E6" w14:textId="77777777" w:rsidTr="00BF1A97">
        <w:trPr>
          <w:trHeight w:val="263"/>
        </w:trPr>
        <w:tc>
          <w:tcPr>
            <w:tcW w:w="1578" w:type="dxa"/>
          </w:tcPr>
          <w:p w14:paraId="31FF9121" w14:textId="77777777" w:rsidR="00BF1A97" w:rsidRDefault="00BF1A97" w:rsidP="00BF1A97">
            <w:pPr>
              <w:pStyle w:val="ListParagraph"/>
              <w:tabs>
                <w:tab w:val="left" w:pos="1881"/>
              </w:tabs>
              <w:spacing w:before="24" w:line="259" w:lineRule="auto"/>
              <w:ind w:left="0" w:right="226" w:firstLine="0"/>
              <w:rPr>
                <w:spacing w:val="-3"/>
                <w:sz w:val="24"/>
              </w:rPr>
            </w:pPr>
            <w:r>
              <w:rPr>
                <w:spacing w:val="-3"/>
                <w:sz w:val="24"/>
              </w:rPr>
              <w:t>1</w:t>
            </w:r>
          </w:p>
        </w:tc>
        <w:tc>
          <w:tcPr>
            <w:tcW w:w="1578" w:type="dxa"/>
          </w:tcPr>
          <w:p w14:paraId="346F662C" w14:textId="77777777" w:rsidR="00BF1A97" w:rsidRDefault="00BF1A97" w:rsidP="00BF1A97">
            <w:pPr>
              <w:pStyle w:val="ListParagraph"/>
              <w:tabs>
                <w:tab w:val="left" w:pos="1881"/>
              </w:tabs>
              <w:spacing w:before="24" w:line="259" w:lineRule="auto"/>
              <w:ind w:left="0" w:right="226" w:firstLine="0"/>
              <w:rPr>
                <w:spacing w:val="-3"/>
                <w:sz w:val="24"/>
              </w:rPr>
            </w:pPr>
            <w:r>
              <w:rPr>
                <w:spacing w:val="-3"/>
                <w:sz w:val="24"/>
              </w:rPr>
              <w:t>0</w:t>
            </w:r>
          </w:p>
        </w:tc>
        <w:tc>
          <w:tcPr>
            <w:tcW w:w="1578" w:type="dxa"/>
          </w:tcPr>
          <w:p w14:paraId="30AF6EE4" w14:textId="77777777" w:rsidR="00BF1A97" w:rsidRDefault="00BF1A97" w:rsidP="00BF1A97">
            <w:pPr>
              <w:pStyle w:val="ListParagraph"/>
              <w:tabs>
                <w:tab w:val="left" w:pos="1881"/>
              </w:tabs>
              <w:spacing w:before="24" w:line="259" w:lineRule="auto"/>
              <w:ind w:left="0" w:right="226" w:firstLine="0"/>
              <w:rPr>
                <w:spacing w:val="-3"/>
                <w:sz w:val="24"/>
              </w:rPr>
            </w:pPr>
            <w:r>
              <w:rPr>
                <w:spacing w:val="-3"/>
                <w:sz w:val="24"/>
              </w:rPr>
              <w:t>1</w:t>
            </w:r>
          </w:p>
        </w:tc>
        <w:tc>
          <w:tcPr>
            <w:tcW w:w="1578" w:type="dxa"/>
          </w:tcPr>
          <w:p w14:paraId="553DF08D" w14:textId="77777777" w:rsidR="00BF1A97" w:rsidRDefault="00BF1A97" w:rsidP="00BF1A97">
            <w:pPr>
              <w:pStyle w:val="ListParagraph"/>
              <w:tabs>
                <w:tab w:val="left" w:pos="1881"/>
              </w:tabs>
              <w:spacing w:before="24" w:line="259" w:lineRule="auto"/>
              <w:ind w:left="0" w:right="226" w:firstLine="0"/>
              <w:rPr>
                <w:spacing w:val="-3"/>
                <w:sz w:val="24"/>
              </w:rPr>
            </w:pPr>
            <w:r>
              <w:rPr>
                <w:spacing w:val="-3"/>
                <w:sz w:val="24"/>
              </w:rPr>
              <w:t>1</w:t>
            </w:r>
          </w:p>
        </w:tc>
        <w:tc>
          <w:tcPr>
            <w:tcW w:w="1578" w:type="dxa"/>
          </w:tcPr>
          <w:p w14:paraId="44423541" w14:textId="77777777" w:rsidR="00BF1A97" w:rsidRDefault="00BF1A97" w:rsidP="00BF1A97">
            <w:pPr>
              <w:pStyle w:val="ListParagraph"/>
              <w:tabs>
                <w:tab w:val="left" w:pos="1881"/>
              </w:tabs>
              <w:spacing w:before="24" w:line="259" w:lineRule="auto"/>
              <w:ind w:left="0" w:right="226" w:firstLine="0"/>
              <w:rPr>
                <w:spacing w:val="-3"/>
                <w:sz w:val="24"/>
              </w:rPr>
            </w:pPr>
            <w:r>
              <w:rPr>
                <w:spacing w:val="-3"/>
                <w:sz w:val="24"/>
              </w:rPr>
              <w:t>0</w:t>
            </w:r>
          </w:p>
        </w:tc>
      </w:tr>
      <w:tr w:rsidR="00BF1A97" w14:paraId="56FB8356" w14:textId="77777777" w:rsidTr="00BF1A97">
        <w:trPr>
          <w:trHeight w:val="275"/>
        </w:trPr>
        <w:tc>
          <w:tcPr>
            <w:tcW w:w="1578" w:type="dxa"/>
          </w:tcPr>
          <w:p w14:paraId="4DEB6D91" w14:textId="77777777" w:rsidR="00BF1A97" w:rsidRDefault="00BF1A97" w:rsidP="00BF1A97">
            <w:pPr>
              <w:pStyle w:val="ListParagraph"/>
              <w:tabs>
                <w:tab w:val="left" w:pos="1881"/>
              </w:tabs>
              <w:spacing w:before="24" w:line="259" w:lineRule="auto"/>
              <w:ind w:left="0" w:right="226" w:firstLine="0"/>
              <w:rPr>
                <w:spacing w:val="-3"/>
                <w:sz w:val="24"/>
              </w:rPr>
            </w:pPr>
            <w:r>
              <w:rPr>
                <w:spacing w:val="-3"/>
                <w:sz w:val="24"/>
              </w:rPr>
              <w:t>1</w:t>
            </w:r>
          </w:p>
        </w:tc>
        <w:tc>
          <w:tcPr>
            <w:tcW w:w="1578" w:type="dxa"/>
          </w:tcPr>
          <w:p w14:paraId="5BD72E7D" w14:textId="77777777" w:rsidR="00BF1A97" w:rsidRDefault="00BF1A97" w:rsidP="00BF1A97">
            <w:pPr>
              <w:pStyle w:val="ListParagraph"/>
              <w:tabs>
                <w:tab w:val="left" w:pos="1881"/>
              </w:tabs>
              <w:spacing w:before="24" w:line="259" w:lineRule="auto"/>
              <w:ind w:left="0" w:right="226" w:firstLine="0"/>
              <w:rPr>
                <w:spacing w:val="-3"/>
                <w:sz w:val="24"/>
              </w:rPr>
            </w:pPr>
            <w:r>
              <w:rPr>
                <w:spacing w:val="-3"/>
                <w:sz w:val="24"/>
              </w:rPr>
              <w:t>1</w:t>
            </w:r>
          </w:p>
        </w:tc>
        <w:tc>
          <w:tcPr>
            <w:tcW w:w="1578" w:type="dxa"/>
          </w:tcPr>
          <w:p w14:paraId="691F50F1" w14:textId="77777777" w:rsidR="00BF1A97" w:rsidRDefault="00BF1A97" w:rsidP="00BF1A97">
            <w:pPr>
              <w:pStyle w:val="ListParagraph"/>
              <w:tabs>
                <w:tab w:val="left" w:pos="1881"/>
              </w:tabs>
              <w:spacing w:before="24" w:line="259" w:lineRule="auto"/>
              <w:ind w:left="0" w:right="226" w:firstLine="0"/>
              <w:rPr>
                <w:spacing w:val="-3"/>
                <w:sz w:val="24"/>
              </w:rPr>
            </w:pPr>
            <w:r>
              <w:rPr>
                <w:spacing w:val="-3"/>
                <w:sz w:val="24"/>
              </w:rPr>
              <w:t>0</w:t>
            </w:r>
          </w:p>
        </w:tc>
        <w:tc>
          <w:tcPr>
            <w:tcW w:w="1578" w:type="dxa"/>
          </w:tcPr>
          <w:p w14:paraId="71711E17" w14:textId="77777777" w:rsidR="00BF1A97" w:rsidRDefault="00BF1A97" w:rsidP="00BF1A97">
            <w:pPr>
              <w:pStyle w:val="ListParagraph"/>
              <w:tabs>
                <w:tab w:val="left" w:pos="1881"/>
              </w:tabs>
              <w:spacing w:before="24" w:line="259" w:lineRule="auto"/>
              <w:ind w:left="0" w:right="226" w:firstLine="0"/>
              <w:rPr>
                <w:spacing w:val="-3"/>
                <w:sz w:val="24"/>
              </w:rPr>
            </w:pPr>
            <w:r>
              <w:rPr>
                <w:spacing w:val="-3"/>
                <w:sz w:val="24"/>
              </w:rPr>
              <w:t>0</w:t>
            </w:r>
          </w:p>
        </w:tc>
        <w:tc>
          <w:tcPr>
            <w:tcW w:w="1578" w:type="dxa"/>
          </w:tcPr>
          <w:p w14:paraId="1B9C51D1" w14:textId="77777777" w:rsidR="00BF1A97" w:rsidRDefault="00BF1A97" w:rsidP="00BF1A97">
            <w:pPr>
              <w:pStyle w:val="ListParagraph"/>
              <w:tabs>
                <w:tab w:val="left" w:pos="1881"/>
              </w:tabs>
              <w:spacing w:before="24" w:line="259" w:lineRule="auto"/>
              <w:ind w:left="0" w:right="226" w:firstLine="0"/>
              <w:rPr>
                <w:spacing w:val="-3"/>
                <w:sz w:val="24"/>
              </w:rPr>
            </w:pPr>
            <w:r>
              <w:rPr>
                <w:spacing w:val="-3"/>
                <w:sz w:val="24"/>
              </w:rPr>
              <w:t>1</w:t>
            </w:r>
          </w:p>
        </w:tc>
      </w:tr>
    </w:tbl>
    <w:p w14:paraId="566AC511" w14:textId="59170CAB" w:rsidR="00112261" w:rsidRDefault="00112261" w:rsidP="00112261"/>
    <w:p w14:paraId="644DE0BF" w14:textId="77777777" w:rsidR="00112261" w:rsidRPr="00112261" w:rsidRDefault="00112261" w:rsidP="00112261"/>
    <w:p w14:paraId="5B711439" w14:textId="77777777" w:rsidR="00112261" w:rsidRPr="00112261" w:rsidRDefault="00112261" w:rsidP="00112261"/>
    <w:p w14:paraId="59D1DF85" w14:textId="77777777" w:rsidR="00112261" w:rsidRPr="00112261" w:rsidRDefault="00112261" w:rsidP="00112261"/>
    <w:p w14:paraId="58390BD8" w14:textId="77777777" w:rsidR="00BF1A97" w:rsidRDefault="00BF1A97" w:rsidP="00112261">
      <w:pPr>
        <w:pStyle w:val="Heading2"/>
        <w:spacing w:before="178"/>
        <w:ind w:left="0" w:right="1134"/>
        <w:jc w:val="left"/>
        <w:rPr>
          <w:u w:val="double"/>
        </w:rPr>
      </w:pPr>
    </w:p>
    <w:p w14:paraId="15C9F304" w14:textId="77777777" w:rsidR="00BF1A97" w:rsidRDefault="00BF1A97" w:rsidP="00112261">
      <w:pPr>
        <w:pStyle w:val="Heading2"/>
        <w:spacing w:before="178"/>
        <w:ind w:left="0" w:right="1134"/>
        <w:jc w:val="left"/>
        <w:rPr>
          <w:u w:val="double"/>
        </w:rPr>
      </w:pPr>
    </w:p>
    <w:p w14:paraId="2BC332F5" w14:textId="21996BD1" w:rsidR="00112261" w:rsidRDefault="00112261" w:rsidP="00112261">
      <w:pPr>
        <w:pStyle w:val="Heading2"/>
        <w:spacing w:before="178"/>
        <w:ind w:left="0" w:right="1134"/>
        <w:jc w:val="left"/>
        <w:rPr>
          <w:u w:val="double"/>
        </w:rPr>
      </w:pPr>
      <w:r>
        <w:rPr>
          <w:u w:val="double"/>
        </w:rPr>
        <w:t>Conclusion</w:t>
      </w:r>
    </w:p>
    <w:p w14:paraId="7A869873" w14:textId="1A850B1E" w:rsidR="00112261" w:rsidRPr="00487644" w:rsidRDefault="00112261" w:rsidP="00112261">
      <w:pPr>
        <w:pStyle w:val="BodyText"/>
        <w:spacing w:before="10"/>
      </w:pPr>
    </w:p>
    <w:p w14:paraId="35F22FF5" w14:textId="01D80267" w:rsidR="00112261" w:rsidRPr="00487644" w:rsidRDefault="00112261" w:rsidP="000A164F">
      <w:pPr>
        <w:pStyle w:val="ListParagraph"/>
        <w:widowControl/>
        <w:numPr>
          <w:ilvl w:val="0"/>
          <w:numId w:val="27"/>
        </w:numPr>
        <w:suppressAutoHyphens w:val="0"/>
        <w:rPr>
          <w:rFonts w:eastAsia="Times New Roman" w:cs="Times New Roman"/>
          <w:sz w:val="24"/>
          <w:szCs w:val="24"/>
        </w:rPr>
      </w:pPr>
      <w:r w:rsidRPr="00487644">
        <w:rPr>
          <w:rFonts w:eastAsia="Times New Roman" w:cs="Times New Roman"/>
          <w:color w:val="000000"/>
          <w:sz w:val="24"/>
          <w:szCs w:val="24"/>
        </w:rPr>
        <w:t>The OR operation produces a result of 1 when any of the input variables is 1.</w:t>
      </w:r>
    </w:p>
    <w:p w14:paraId="060DB948" w14:textId="632C81F8" w:rsidR="00112261" w:rsidRPr="00487644" w:rsidRDefault="00112261" w:rsidP="000A164F">
      <w:pPr>
        <w:pStyle w:val="ListParagraph"/>
        <w:widowControl/>
        <w:numPr>
          <w:ilvl w:val="0"/>
          <w:numId w:val="27"/>
        </w:numPr>
        <w:suppressAutoHyphens w:val="0"/>
        <w:rPr>
          <w:rFonts w:eastAsia="Times New Roman" w:cs="Times New Roman"/>
          <w:sz w:val="24"/>
          <w:szCs w:val="24"/>
        </w:rPr>
      </w:pPr>
      <w:r w:rsidRPr="00487644">
        <w:rPr>
          <w:rFonts w:eastAsia="Times New Roman" w:cs="Times New Roman"/>
          <w:color w:val="000000"/>
          <w:sz w:val="24"/>
          <w:szCs w:val="24"/>
        </w:rPr>
        <w:t>The OR operation produces a result of 0 only when all the input variables are 0.</w:t>
      </w:r>
    </w:p>
    <w:p w14:paraId="3D82E01C" w14:textId="55496789" w:rsidR="00112261" w:rsidRPr="00487644" w:rsidRDefault="00112261" w:rsidP="000A164F">
      <w:pPr>
        <w:pStyle w:val="ListParagraph"/>
        <w:widowControl/>
        <w:numPr>
          <w:ilvl w:val="0"/>
          <w:numId w:val="27"/>
        </w:numPr>
        <w:suppressAutoHyphens w:val="0"/>
        <w:rPr>
          <w:rFonts w:ascii="Times New Roman" w:eastAsia="Times New Roman" w:hAnsi="Times New Roman" w:cs="Times New Roman"/>
          <w:sz w:val="24"/>
          <w:szCs w:val="24"/>
        </w:rPr>
      </w:pPr>
      <w:r w:rsidRPr="00487644">
        <w:rPr>
          <w:rFonts w:ascii="Arial-BoldMT" w:eastAsia="Times New Roman" w:hAnsi="Arial-BoldMT" w:cs="Times New Roman"/>
          <w:color w:val="000000"/>
          <w:sz w:val="24"/>
          <w:szCs w:val="24"/>
        </w:rPr>
        <w:t>The AND operation is performed exactly like ordinary multiplication 1s and 0s</w:t>
      </w:r>
      <w:r w:rsidR="000A164F" w:rsidRPr="00487644">
        <w:rPr>
          <w:rFonts w:ascii="Arial-BoldMT" w:eastAsia="Times New Roman" w:hAnsi="Arial-BoldMT" w:cs="Times New Roman"/>
          <w:color w:val="000000"/>
          <w:sz w:val="24"/>
          <w:szCs w:val="24"/>
        </w:rPr>
        <w:t>.</w:t>
      </w:r>
      <w:r w:rsidRPr="00487644">
        <w:rPr>
          <w:rFonts w:ascii="Arial-BoldMT" w:eastAsia="Times New Roman" w:hAnsi="Arial-BoldMT" w:cs="Times New Roman"/>
          <w:color w:val="000000"/>
          <w:sz w:val="24"/>
          <w:szCs w:val="24"/>
        </w:rPr>
        <w:t xml:space="preserve"> The output equal to 1 occurs only for the single case where all inputs are </w:t>
      </w:r>
      <w:r w:rsidR="00487644">
        <w:rPr>
          <w:rFonts w:ascii="Arial-BoldMT" w:eastAsia="Times New Roman" w:hAnsi="Arial-BoldMT" w:cs="Times New Roman"/>
          <w:color w:val="000000"/>
          <w:sz w:val="24"/>
          <w:szCs w:val="24"/>
        </w:rPr>
        <w:t>1</w:t>
      </w:r>
      <w:r w:rsidR="000A164F" w:rsidRPr="00487644">
        <w:rPr>
          <w:rFonts w:ascii="Arial-BoldMT" w:eastAsia="Times New Roman" w:hAnsi="Arial-BoldMT" w:cs="Times New Roman"/>
          <w:color w:val="000000"/>
          <w:sz w:val="24"/>
          <w:szCs w:val="24"/>
        </w:rPr>
        <w:t>.</w:t>
      </w:r>
      <w:r w:rsidR="00487644">
        <w:rPr>
          <w:rFonts w:ascii="Arial-BoldMT" w:eastAsia="Times New Roman" w:hAnsi="Arial-BoldMT" w:cs="Times New Roman"/>
          <w:color w:val="000000"/>
          <w:sz w:val="24"/>
          <w:szCs w:val="24"/>
        </w:rPr>
        <w:t xml:space="preserve"> </w:t>
      </w:r>
      <w:r w:rsidRPr="00487644">
        <w:rPr>
          <w:rFonts w:ascii="Arial-BoldMT" w:eastAsia="Times New Roman" w:hAnsi="Arial-BoldMT" w:cs="Times New Roman"/>
          <w:color w:val="000000"/>
          <w:sz w:val="24"/>
          <w:szCs w:val="24"/>
        </w:rPr>
        <w:t>The output is 0 for any case where one or more inputs are 0</w:t>
      </w:r>
      <w:r w:rsidR="000A164F" w:rsidRPr="00487644">
        <w:rPr>
          <w:rFonts w:ascii="Arial-BoldMT" w:eastAsia="Times New Roman" w:hAnsi="Arial-BoldMT" w:cs="Times New Roman"/>
          <w:color w:val="000000"/>
          <w:sz w:val="24"/>
          <w:szCs w:val="24"/>
        </w:rPr>
        <w:t>.</w:t>
      </w:r>
    </w:p>
    <w:p w14:paraId="6B61004C" w14:textId="40578922" w:rsidR="000A164F" w:rsidRPr="00487644" w:rsidRDefault="000A164F" w:rsidP="000A164F">
      <w:pPr>
        <w:pStyle w:val="ListParagraph"/>
        <w:widowControl/>
        <w:numPr>
          <w:ilvl w:val="0"/>
          <w:numId w:val="27"/>
        </w:numPr>
        <w:suppressAutoHyphens w:val="0"/>
        <w:rPr>
          <w:rFonts w:ascii="Arial-BoldMT" w:eastAsia="Times New Roman" w:hAnsi="Arial-BoldMT" w:cs="Times New Roman"/>
          <w:color w:val="000000"/>
          <w:sz w:val="24"/>
          <w:szCs w:val="24"/>
        </w:rPr>
      </w:pPr>
      <w:r w:rsidRPr="00487644">
        <w:rPr>
          <w:rFonts w:ascii="Arial-BoldMT" w:eastAsia="Times New Roman" w:hAnsi="Arial-BoldMT" w:cs="Times New Roman"/>
          <w:color w:val="000000"/>
          <w:sz w:val="24"/>
          <w:szCs w:val="24"/>
        </w:rPr>
        <w:t>NOT GATES always has only a single input and its output logic level is always opposite to the logic level of this input.</w:t>
      </w:r>
    </w:p>
    <w:p w14:paraId="23E3B6A8" w14:textId="6AA3A527" w:rsidR="000A164F" w:rsidRPr="00487644" w:rsidRDefault="000A164F" w:rsidP="000A164F">
      <w:pPr>
        <w:pStyle w:val="ListParagraph"/>
        <w:widowControl/>
        <w:numPr>
          <w:ilvl w:val="0"/>
          <w:numId w:val="27"/>
        </w:numPr>
        <w:suppressAutoHyphens w:val="0"/>
        <w:rPr>
          <w:rFonts w:ascii="Arial-BoldMT" w:eastAsia="Times New Roman" w:hAnsi="Arial-BoldMT" w:cs="Times New Roman"/>
          <w:color w:val="000000"/>
          <w:sz w:val="24"/>
          <w:szCs w:val="24"/>
        </w:rPr>
      </w:pPr>
      <w:r w:rsidRPr="00487644">
        <w:rPr>
          <w:rFonts w:ascii="Arial-BoldMT" w:eastAsia="Times New Roman" w:hAnsi="Arial-BoldMT" w:cs="Times New Roman"/>
          <w:color w:val="000000"/>
          <w:sz w:val="24"/>
          <w:szCs w:val="24"/>
        </w:rPr>
        <w:t xml:space="preserve">The NOR gate is actually a NOT OR gate </w:t>
      </w:r>
      <w:r w:rsidR="004E5E31" w:rsidRPr="00487644">
        <w:rPr>
          <w:rFonts w:ascii="Arial-BoldMT" w:eastAsia="Times New Roman" w:hAnsi="Arial-BoldMT" w:cs="Times New Roman"/>
          <w:color w:val="000000"/>
          <w:sz w:val="24"/>
          <w:szCs w:val="24"/>
        </w:rPr>
        <w:t>in</w:t>
      </w:r>
      <w:r w:rsidRPr="00487644">
        <w:rPr>
          <w:rFonts w:ascii="Arial-BoldMT" w:eastAsia="Times New Roman" w:hAnsi="Arial-BoldMT" w:cs="Times New Roman"/>
          <w:color w:val="000000"/>
          <w:sz w:val="24"/>
          <w:szCs w:val="24"/>
        </w:rPr>
        <w:t xml:space="preserve"> other words, the output of an OR gate is inverted to form a NOR gate.</w:t>
      </w:r>
    </w:p>
    <w:p w14:paraId="103FB200" w14:textId="5F97D9DF" w:rsidR="000A164F" w:rsidRPr="00487644" w:rsidRDefault="000A164F" w:rsidP="000A164F">
      <w:pPr>
        <w:pStyle w:val="ListParagraph"/>
        <w:widowControl/>
        <w:numPr>
          <w:ilvl w:val="0"/>
          <w:numId w:val="27"/>
        </w:numPr>
        <w:suppressAutoHyphens w:val="0"/>
        <w:rPr>
          <w:rFonts w:ascii="Arial-BoldMT" w:eastAsia="Times New Roman" w:hAnsi="Arial-BoldMT" w:cs="Times New Roman"/>
          <w:color w:val="000000"/>
          <w:sz w:val="24"/>
          <w:szCs w:val="24"/>
        </w:rPr>
      </w:pPr>
      <w:r w:rsidRPr="00487644">
        <w:rPr>
          <w:rFonts w:ascii="Arial-BoldMT" w:eastAsia="Times New Roman" w:hAnsi="Arial-BoldMT" w:cs="Times New Roman"/>
          <w:color w:val="000000"/>
          <w:sz w:val="24"/>
          <w:szCs w:val="24"/>
        </w:rPr>
        <w:t>The NAND gate is a NOT AND, or an inverted AND function.</w:t>
      </w:r>
    </w:p>
    <w:p w14:paraId="3E18E27B" w14:textId="36D18DD3" w:rsidR="000A164F" w:rsidRPr="00487644" w:rsidRDefault="000A164F" w:rsidP="000A164F">
      <w:pPr>
        <w:pStyle w:val="ListParagraph"/>
        <w:widowControl/>
        <w:numPr>
          <w:ilvl w:val="0"/>
          <w:numId w:val="27"/>
        </w:numPr>
        <w:suppressAutoHyphens w:val="0"/>
        <w:rPr>
          <w:rFonts w:ascii="Arial-BoldMT" w:eastAsia="Times New Roman" w:hAnsi="Arial-BoldMT" w:cs="Times New Roman"/>
          <w:color w:val="000000"/>
          <w:sz w:val="24"/>
          <w:szCs w:val="24"/>
        </w:rPr>
      </w:pPr>
      <w:r w:rsidRPr="00487644">
        <w:rPr>
          <w:rFonts w:ascii="Arial-BoldMT" w:eastAsia="Times New Roman" w:hAnsi="Arial-BoldMT" w:cs="Times New Roman"/>
          <w:color w:val="000000"/>
          <w:sz w:val="24"/>
          <w:szCs w:val="24"/>
        </w:rPr>
        <w:t>XOR GATE output is HIGH only when the two inputs are at different levels.</w:t>
      </w:r>
    </w:p>
    <w:p w14:paraId="56628321" w14:textId="27B79448" w:rsidR="000A164F" w:rsidRPr="00487644" w:rsidRDefault="000A164F" w:rsidP="000A164F">
      <w:pPr>
        <w:pStyle w:val="ListParagraph"/>
        <w:widowControl/>
        <w:numPr>
          <w:ilvl w:val="0"/>
          <w:numId w:val="27"/>
        </w:numPr>
        <w:suppressAutoHyphens w:val="0"/>
        <w:rPr>
          <w:rFonts w:ascii="Times New Roman" w:eastAsia="Times New Roman" w:hAnsi="Times New Roman" w:cs="Times New Roman"/>
          <w:sz w:val="24"/>
          <w:szCs w:val="24"/>
        </w:rPr>
      </w:pPr>
      <w:r w:rsidRPr="00487644">
        <w:rPr>
          <w:rFonts w:ascii="Arial-BoldMT" w:eastAsia="Times New Roman" w:hAnsi="Arial-BoldMT" w:cs="Times New Roman"/>
          <w:color w:val="000000"/>
          <w:sz w:val="24"/>
          <w:szCs w:val="24"/>
        </w:rPr>
        <w:t>XOR GATES a HIHG output whenever the two inputs are at the same level. IT should be apparent that the output of the XNOR circuit is the exact inverse of the output of the XOR circuit</w:t>
      </w:r>
      <w:r w:rsidR="00487644">
        <w:rPr>
          <w:rFonts w:ascii="Arial-BoldMT" w:eastAsia="Times New Roman" w:hAnsi="Arial-BoldMT" w:cs="Times New Roman"/>
          <w:color w:val="000000"/>
          <w:sz w:val="24"/>
          <w:szCs w:val="24"/>
        </w:rPr>
        <w:t>.</w:t>
      </w:r>
    </w:p>
    <w:p w14:paraId="212C6076" w14:textId="77777777" w:rsidR="000F6283" w:rsidRDefault="000F6283" w:rsidP="000F6283">
      <w:pPr>
        <w:pStyle w:val="BodyText"/>
        <w:spacing w:before="10"/>
      </w:pPr>
    </w:p>
    <w:p w14:paraId="21BEE383" w14:textId="6AE1EC13" w:rsidR="00112261" w:rsidRDefault="00487644" w:rsidP="00BF1A97">
      <w:pPr>
        <w:pStyle w:val="BodyText"/>
        <w:numPr>
          <w:ilvl w:val="0"/>
          <w:numId w:val="29"/>
        </w:numPr>
        <w:spacing w:before="10"/>
        <w:rPr>
          <w:szCs w:val="18"/>
        </w:rPr>
      </w:pPr>
      <w:r w:rsidRPr="00487644">
        <w:rPr>
          <w:szCs w:val="18"/>
        </w:rPr>
        <w:t xml:space="preserve">What are the manufacturer number of 74 families TTL ICs used in this activity for </w:t>
      </w:r>
      <w:r w:rsidR="004E5E31" w:rsidRPr="00487644">
        <w:rPr>
          <w:szCs w:val="18"/>
        </w:rPr>
        <w:t>AND, OR</w:t>
      </w:r>
      <w:r w:rsidRPr="00487644">
        <w:rPr>
          <w:szCs w:val="18"/>
        </w:rPr>
        <w:t>, NOR, NOT, XOR and NAND gate?</w:t>
      </w:r>
    </w:p>
    <w:p w14:paraId="0B6D10C4" w14:textId="77777777" w:rsidR="000F6283" w:rsidRDefault="000F6283" w:rsidP="00487644">
      <w:pPr>
        <w:pStyle w:val="BodyText"/>
        <w:spacing w:before="10"/>
        <w:rPr>
          <w:szCs w:val="18"/>
        </w:rPr>
        <w:sectPr w:rsidR="000F6283">
          <w:pgSz w:w="12240" w:h="15840"/>
          <w:pgMar w:top="1275" w:right="1220" w:bottom="1552" w:left="1000" w:header="0" w:footer="0" w:gutter="0"/>
          <w:cols w:space="720"/>
          <w:formProt w:val="0"/>
          <w:docGrid w:linePitch="100" w:charSpace="4096"/>
        </w:sectPr>
      </w:pPr>
    </w:p>
    <w:p w14:paraId="122162D8" w14:textId="4B6C0E4A" w:rsidR="00487644" w:rsidRDefault="00487644" w:rsidP="000F6283">
      <w:pPr>
        <w:pStyle w:val="BodyText"/>
        <w:spacing w:before="10"/>
        <w:jc w:val="center"/>
        <w:rPr>
          <w:szCs w:val="18"/>
        </w:rPr>
      </w:pPr>
      <w:r w:rsidRPr="00487644">
        <w:rPr>
          <w:szCs w:val="18"/>
        </w:rPr>
        <w:t>AND</w:t>
      </w:r>
      <w:r w:rsidR="000F6283">
        <w:rPr>
          <w:szCs w:val="18"/>
        </w:rPr>
        <w:t xml:space="preserve"> = 7408</w:t>
      </w:r>
    </w:p>
    <w:p w14:paraId="29392503" w14:textId="5D7D506E" w:rsidR="00487644" w:rsidRDefault="00487644" w:rsidP="000F6283">
      <w:pPr>
        <w:pStyle w:val="BodyText"/>
        <w:spacing w:before="10"/>
        <w:jc w:val="center"/>
        <w:rPr>
          <w:szCs w:val="18"/>
        </w:rPr>
      </w:pPr>
      <w:r w:rsidRPr="00487644">
        <w:rPr>
          <w:szCs w:val="18"/>
        </w:rPr>
        <w:t>OR</w:t>
      </w:r>
      <w:r>
        <w:rPr>
          <w:szCs w:val="18"/>
        </w:rPr>
        <w:t xml:space="preserve"> = </w:t>
      </w:r>
      <w:r w:rsidR="000F6283">
        <w:rPr>
          <w:szCs w:val="18"/>
        </w:rPr>
        <w:t>7432</w:t>
      </w:r>
    </w:p>
    <w:p w14:paraId="0F5CDD94" w14:textId="0E57F3CB" w:rsidR="00487644" w:rsidRDefault="00487644" w:rsidP="000F6283">
      <w:pPr>
        <w:pStyle w:val="BodyText"/>
        <w:spacing w:before="10"/>
        <w:jc w:val="center"/>
        <w:rPr>
          <w:szCs w:val="18"/>
        </w:rPr>
      </w:pPr>
      <w:r w:rsidRPr="00487644">
        <w:rPr>
          <w:szCs w:val="18"/>
        </w:rPr>
        <w:t>NOR</w:t>
      </w:r>
      <w:r w:rsidR="000F6283">
        <w:rPr>
          <w:szCs w:val="18"/>
        </w:rPr>
        <w:t xml:space="preserve"> = 7402</w:t>
      </w:r>
    </w:p>
    <w:p w14:paraId="27E6AAED" w14:textId="587D8DCB" w:rsidR="00487644" w:rsidRDefault="00487644" w:rsidP="000F6283">
      <w:pPr>
        <w:pStyle w:val="BodyText"/>
        <w:spacing w:before="10"/>
        <w:jc w:val="center"/>
        <w:rPr>
          <w:szCs w:val="18"/>
        </w:rPr>
      </w:pPr>
      <w:r w:rsidRPr="00487644">
        <w:rPr>
          <w:szCs w:val="18"/>
        </w:rPr>
        <w:t xml:space="preserve"> NOT</w:t>
      </w:r>
      <w:r w:rsidR="000F6283">
        <w:rPr>
          <w:szCs w:val="18"/>
        </w:rPr>
        <w:t xml:space="preserve"> </w:t>
      </w:r>
      <w:r>
        <w:rPr>
          <w:szCs w:val="18"/>
        </w:rPr>
        <w:t>=</w:t>
      </w:r>
      <w:r w:rsidR="000F6283">
        <w:rPr>
          <w:szCs w:val="18"/>
        </w:rPr>
        <w:t xml:space="preserve"> 7404</w:t>
      </w:r>
    </w:p>
    <w:p w14:paraId="3C8A4EAE" w14:textId="51178BB8" w:rsidR="00487644" w:rsidRDefault="00487644" w:rsidP="000F6283">
      <w:pPr>
        <w:pStyle w:val="BodyText"/>
        <w:spacing w:before="10"/>
        <w:jc w:val="center"/>
        <w:rPr>
          <w:szCs w:val="18"/>
        </w:rPr>
      </w:pPr>
      <w:r w:rsidRPr="00487644">
        <w:rPr>
          <w:szCs w:val="18"/>
        </w:rPr>
        <w:t xml:space="preserve"> </w:t>
      </w:r>
      <w:r w:rsidR="004E5E31" w:rsidRPr="00487644">
        <w:rPr>
          <w:szCs w:val="18"/>
        </w:rPr>
        <w:t>XOR</w:t>
      </w:r>
      <w:r w:rsidR="004E5E31">
        <w:rPr>
          <w:szCs w:val="18"/>
        </w:rPr>
        <w:t xml:space="preserve"> =</w:t>
      </w:r>
      <w:r w:rsidR="000F6283">
        <w:rPr>
          <w:szCs w:val="18"/>
        </w:rPr>
        <w:t xml:space="preserve"> </w:t>
      </w:r>
      <w:r>
        <w:rPr>
          <w:szCs w:val="18"/>
        </w:rPr>
        <w:t>7486</w:t>
      </w:r>
    </w:p>
    <w:p w14:paraId="2F8EF98F" w14:textId="2ABCE075" w:rsidR="00487644" w:rsidRPr="00487644" w:rsidRDefault="000F6283" w:rsidP="000F6283">
      <w:pPr>
        <w:pStyle w:val="BodyText"/>
        <w:spacing w:before="10"/>
        <w:jc w:val="center"/>
        <w:rPr>
          <w:szCs w:val="18"/>
        </w:rPr>
      </w:pPr>
      <w:r>
        <w:rPr>
          <w:szCs w:val="18"/>
        </w:rPr>
        <w:t xml:space="preserve">   </w:t>
      </w:r>
      <w:r w:rsidR="00487644" w:rsidRPr="00487644">
        <w:rPr>
          <w:szCs w:val="18"/>
        </w:rPr>
        <w:t xml:space="preserve">NAND </w:t>
      </w:r>
      <w:r w:rsidR="00487644">
        <w:rPr>
          <w:szCs w:val="18"/>
        </w:rPr>
        <w:t>=</w:t>
      </w:r>
      <w:r>
        <w:rPr>
          <w:szCs w:val="18"/>
        </w:rPr>
        <w:t xml:space="preserve"> </w:t>
      </w:r>
      <w:r w:rsidR="00487644">
        <w:rPr>
          <w:szCs w:val="18"/>
        </w:rPr>
        <w:t>7400</w:t>
      </w:r>
    </w:p>
    <w:p w14:paraId="2647D67A" w14:textId="77777777" w:rsidR="000F6283" w:rsidRDefault="000F6283" w:rsidP="00112261">
      <w:pPr>
        <w:pStyle w:val="BodyText"/>
        <w:spacing w:before="10"/>
        <w:rPr>
          <w:szCs w:val="18"/>
        </w:rPr>
        <w:sectPr w:rsidR="000F6283" w:rsidSect="000F6283">
          <w:type w:val="continuous"/>
          <w:pgSz w:w="12240" w:h="15840"/>
          <w:pgMar w:top="1275" w:right="1220" w:bottom="1552" w:left="1000" w:header="0" w:footer="0" w:gutter="0"/>
          <w:cols w:num="2" w:space="720"/>
          <w:formProt w:val="0"/>
          <w:docGrid w:linePitch="100" w:charSpace="4096"/>
        </w:sectPr>
      </w:pPr>
    </w:p>
    <w:p w14:paraId="3934E536" w14:textId="066E6399" w:rsidR="000F6283" w:rsidRDefault="000F6283" w:rsidP="00112261">
      <w:pPr>
        <w:pStyle w:val="BodyText"/>
        <w:spacing w:before="10"/>
        <w:rPr>
          <w:szCs w:val="18"/>
        </w:rPr>
      </w:pPr>
    </w:p>
    <w:p w14:paraId="105006E5" w14:textId="3575B2E3" w:rsidR="00112261" w:rsidRDefault="000F6283" w:rsidP="00BF1A97">
      <w:pPr>
        <w:pStyle w:val="BodyText"/>
        <w:numPr>
          <w:ilvl w:val="0"/>
          <w:numId w:val="29"/>
        </w:numPr>
        <w:spacing w:before="10"/>
        <w:rPr>
          <w:szCs w:val="18"/>
        </w:rPr>
      </w:pPr>
      <w:r w:rsidRPr="000F6283">
        <w:rPr>
          <w:szCs w:val="18"/>
        </w:rPr>
        <w:t>What is the function of PIN14 and PIN 7 in 74 families TTL IC?</w:t>
      </w:r>
    </w:p>
    <w:p w14:paraId="69DE8AAD" w14:textId="00F20613" w:rsidR="000F6283" w:rsidRDefault="000F6283" w:rsidP="00112261">
      <w:pPr>
        <w:pStyle w:val="BodyText"/>
        <w:spacing w:before="10"/>
        <w:rPr>
          <w:szCs w:val="18"/>
        </w:rPr>
      </w:pPr>
    </w:p>
    <w:p w14:paraId="4528ACC1" w14:textId="3A07F51C" w:rsidR="000F6283" w:rsidRDefault="000F6283" w:rsidP="00BF1A97">
      <w:pPr>
        <w:pStyle w:val="BodyText"/>
        <w:numPr>
          <w:ilvl w:val="0"/>
          <w:numId w:val="30"/>
        </w:numPr>
        <w:spacing w:before="10"/>
        <w:rPr>
          <w:szCs w:val="18"/>
        </w:rPr>
      </w:pPr>
      <w:r w:rsidRPr="000F6283">
        <w:rPr>
          <w:szCs w:val="18"/>
        </w:rPr>
        <w:t xml:space="preserve">For most of the 7400 </w:t>
      </w:r>
      <w:r w:rsidR="004E5E31" w:rsidRPr="000F6283">
        <w:rPr>
          <w:szCs w:val="18"/>
        </w:rPr>
        <w:t>chips, pin</w:t>
      </w:r>
      <w:r w:rsidRPr="000F6283">
        <w:rPr>
          <w:szCs w:val="18"/>
        </w:rPr>
        <w:t xml:space="preserve"> 7 is ground connection and pin 14 is the +5v power supply.</w:t>
      </w:r>
    </w:p>
    <w:p w14:paraId="7225494B" w14:textId="28B1E152" w:rsidR="000F6283" w:rsidRPr="000F6283" w:rsidRDefault="000F6283" w:rsidP="00112261">
      <w:pPr>
        <w:pStyle w:val="BodyText"/>
        <w:spacing w:before="10"/>
        <w:rPr>
          <w:szCs w:val="18"/>
        </w:rPr>
      </w:pPr>
    </w:p>
    <w:p w14:paraId="619FA296" w14:textId="3FE7AA1B" w:rsidR="000F6283" w:rsidRPr="00487644" w:rsidRDefault="000F6283" w:rsidP="00BF1A97">
      <w:pPr>
        <w:pStyle w:val="BodyText"/>
        <w:numPr>
          <w:ilvl w:val="0"/>
          <w:numId w:val="29"/>
        </w:numPr>
        <w:spacing w:before="10"/>
        <w:rPr>
          <w:szCs w:val="18"/>
        </w:rPr>
      </w:pPr>
      <w:r w:rsidRPr="000F6283">
        <w:rPr>
          <w:szCs w:val="18"/>
        </w:rPr>
        <w:t>What is the manufacturer number of three input of AND&amp; NAND gate?</w:t>
      </w:r>
    </w:p>
    <w:p w14:paraId="090C4D82" w14:textId="01D7F30B" w:rsidR="00112261" w:rsidRDefault="00BF1A97" w:rsidP="00112261">
      <w:pPr>
        <w:pStyle w:val="BodyText"/>
        <w:spacing w:before="10"/>
        <w:rPr>
          <w:sz w:val="36"/>
        </w:rPr>
      </w:pPr>
      <w:r>
        <w:rPr>
          <w:sz w:val="36"/>
        </w:rPr>
        <w:t xml:space="preserve"> </w:t>
      </w:r>
    </w:p>
    <w:p w14:paraId="1030ED82" w14:textId="02FB43E5" w:rsidR="00BF1A97" w:rsidRDefault="00BF1A97" w:rsidP="00BF1A97">
      <w:pPr>
        <w:rPr>
          <w:b/>
          <w:i/>
          <w:sz w:val="24"/>
        </w:rPr>
      </w:pPr>
      <w:r>
        <w:rPr>
          <w:b/>
          <w:i/>
          <w:sz w:val="24"/>
        </w:rPr>
        <w:t xml:space="preserve">             </w:t>
      </w:r>
      <w:r w:rsidR="00112261">
        <w:rPr>
          <w:b/>
          <w:i/>
          <w:sz w:val="24"/>
        </w:rPr>
        <w:t>“We</w:t>
      </w:r>
      <w:r w:rsidR="00112261">
        <w:rPr>
          <w:b/>
          <w:i/>
          <w:spacing w:val="-3"/>
          <w:sz w:val="24"/>
        </w:rPr>
        <w:t xml:space="preserve"> </w:t>
      </w:r>
      <w:r w:rsidR="00112261">
        <w:rPr>
          <w:b/>
          <w:i/>
          <w:sz w:val="24"/>
        </w:rPr>
        <w:t>have</w:t>
      </w:r>
      <w:r w:rsidR="00112261">
        <w:rPr>
          <w:b/>
          <w:i/>
          <w:spacing w:val="-2"/>
          <w:sz w:val="24"/>
        </w:rPr>
        <w:t xml:space="preserve"> </w:t>
      </w:r>
      <w:r w:rsidR="00112261">
        <w:rPr>
          <w:b/>
          <w:i/>
          <w:sz w:val="24"/>
        </w:rPr>
        <w:t>neither</w:t>
      </w:r>
      <w:r w:rsidR="00112261">
        <w:rPr>
          <w:b/>
          <w:i/>
          <w:spacing w:val="-2"/>
          <w:sz w:val="24"/>
        </w:rPr>
        <w:t xml:space="preserve"> </w:t>
      </w:r>
      <w:r w:rsidR="00112261">
        <w:rPr>
          <w:b/>
          <w:i/>
          <w:sz w:val="24"/>
        </w:rPr>
        <w:t>received</w:t>
      </w:r>
      <w:r w:rsidR="00112261">
        <w:rPr>
          <w:b/>
          <w:i/>
          <w:spacing w:val="-5"/>
          <w:sz w:val="24"/>
        </w:rPr>
        <w:t xml:space="preserve"> </w:t>
      </w:r>
      <w:r w:rsidR="00112261">
        <w:rPr>
          <w:b/>
          <w:i/>
          <w:sz w:val="24"/>
        </w:rPr>
        <w:t>nor</w:t>
      </w:r>
      <w:r w:rsidR="00112261">
        <w:rPr>
          <w:b/>
          <w:i/>
          <w:spacing w:val="-2"/>
          <w:sz w:val="24"/>
        </w:rPr>
        <w:t xml:space="preserve"> </w:t>
      </w:r>
      <w:r w:rsidR="00112261">
        <w:rPr>
          <w:b/>
          <w:i/>
          <w:sz w:val="24"/>
        </w:rPr>
        <w:t>provided</w:t>
      </w:r>
      <w:r w:rsidR="00112261">
        <w:rPr>
          <w:b/>
          <w:i/>
          <w:spacing w:val="-6"/>
          <w:sz w:val="24"/>
        </w:rPr>
        <w:t xml:space="preserve"> </w:t>
      </w:r>
      <w:r w:rsidR="00112261">
        <w:rPr>
          <w:b/>
          <w:i/>
          <w:sz w:val="24"/>
        </w:rPr>
        <w:t>any</w:t>
      </w:r>
      <w:r w:rsidR="00112261">
        <w:rPr>
          <w:b/>
          <w:i/>
          <w:spacing w:val="3"/>
          <w:sz w:val="24"/>
        </w:rPr>
        <w:t xml:space="preserve"> </w:t>
      </w:r>
      <w:r w:rsidR="00112261">
        <w:rPr>
          <w:b/>
          <w:i/>
          <w:sz w:val="24"/>
        </w:rPr>
        <w:t>help</w:t>
      </w:r>
      <w:r w:rsidR="00112261">
        <w:rPr>
          <w:b/>
          <w:i/>
          <w:spacing w:val="-1"/>
          <w:sz w:val="24"/>
        </w:rPr>
        <w:t xml:space="preserve"> </w:t>
      </w:r>
      <w:r w:rsidR="00112261">
        <w:rPr>
          <w:b/>
          <w:i/>
          <w:sz w:val="24"/>
        </w:rPr>
        <w:t>on</w:t>
      </w:r>
      <w:r w:rsidR="00112261">
        <w:rPr>
          <w:b/>
          <w:i/>
          <w:spacing w:val="-1"/>
          <w:sz w:val="24"/>
        </w:rPr>
        <w:t xml:space="preserve"> </w:t>
      </w:r>
      <w:r w:rsidR="00112261">
        <w:rPr>
          <w:b/>
          <w:i/>
          <w:sz w:val="24"/>
        </w:rPr>
        <w:t>the</w:t>
      </w:r>
      <w:r w:rsidR="00112261">
        <w:rPr>
          <w:b/>
          <w:i/>
          <w:spacing w:val="-2"/>
          <w:sz w:val="24"/>
        </w:rPr>
        <w:t xml:space="preserve"> </w:t>
      </w:r>
      <w:r w:rsidR="00112261">
        <w:rPr>
          <w:b/>
          <w:i/>
          <w:sz w:val="24"/>
        </w:rPr>
        <w:t>writing</w:t>
      </w:r>
      <w:r w:rsidR="00112261">
        <w:rPr>
          <w:b/>
          <w:i/>
          <w:spacing w:val="-1"/>
          <w:sz w:val="24"/>
        </w:rPr>
        <w:t xml:space="preserve"> </w:t>
      </w:r>
      <w:r w:rsidR="00112261">
        <w:rPr>
          <w:b/>
          <w:i/>
          <w:sz w:val="24"/>
        </w:rPr>
        <w:t>of</w:t>
      </w:r>
      <w:r w:rsidR="00112261">
        <w:rPr>
          <w:b/>
          <w:i/>
          <w:spacing w:val="-3"/>
          <w:sz w:val="24"/>
        </w:rPr>
        <w:t xml:space="preserve"> </w:t>
      </w:r>
      <w:r w:rsidR="00112261">
        <w:rPr>
          <w:b/>
          <w:i/>
          <w:sz w:val="24"/>
        </w:rPr>
        <w:t>this</w:t>
      </w:r>
      <w:r w:rsidR="00112261">
        <w:rPr>
          <w:b/>
          <w:i/>
          <w:spacing w:val="-3"/>
          <w:sz w:val="24"/>
        </w:rPr>
        <w:t xml:space="preserve"> </w:t>
      </w:r>
      <w:r w:rsidR="00112261">
        <w:rPr>
          <w:b/>
          <w:i/>
          <w:sz w:val="24"/>
        </w:rPr>
        <w:t>lab</w:t>
      </w:r>
      <w:r w:rsidR="00112261">
        <w:rPr>
          <w:b/>
          <w:i/>
          <w:spacing w:val="-6"/>
          <w:sz w:val="24"/>
        </w:rPr>
        <w:t xml:space="preserve"> </w:t>
      </w:r>
      <w:r w:rsidR="00112261">
        <w:rPr>
          <w:b/>
          <w:i/>
          <w:sz w:val="24"/>
        </w:rPr>
        <w:t>report.”</w:t>
      </w:r>
    </w:p>
    <w:p w14:paraId="1103FE1C" w14:textId="24DF177D" w:rsidR="001E4977" w:rsidRPr="00BF1A97" w:rsidRDefault="00BF1A97" w:rsidP="00BF1A97">
      <w:pPr>
        <w:rPr>
          <w:b/>
          <w:bCs/>
          <w:i/>
          <w:sz w:val="32"/>
          <w:szCs w:val="28"/>
        </w:rPr>
        <w:sectPr w:rsidR="001E4977" w:rsidRPr="00BF1A97" w:rsidSect="000F6283">
          <w:type w:val="continuous"/>
          <w:pgSz w:w="12240" w:h="15840"/>
          <w:pgMar w:top="1275" w:right="1220" w:bottom="1552" w:left="1000" w:header="0" w:footer="0" w:gutter="0"/>
          <w:cols w:space="720"/>
          <w:formProt w:val="0"/>
          <w:docGrid w:linePitch="100" w:charSpace="4096"/>
        </w:sectPr>
      </w:pPr>
      <w:r>
        <w:rPr>
          <w:b/>
          <w:i/>
          <w:sz w:val="24"/>
        </w:rPr>
        <w:t xml:space="preserve">                                                            </w:t>
      </w:r>
      <w:r w:rsidR="00CC264A">
        <w:rPr>
          <w:b/>
          <w:i/>
          <w:sz w:val="24"/>
        </w:rPr>
        <w:t xml:space="preserve"> </w:t>
      </w:r>
      <w:r w:rsidR="00CC264A" w:rsidRPr="00BF1A97">
        <w:rPr>
          <w:b/>
          <w:bCs/>
          <w:sz w:val="28"/>
          <w:szCs w:val="28"/>
        </w:rPr>
        <w:t>THANK</w:t>
      </w:r>
      <w:r w:rsidR="00CC264A" w:rsidRPr="00BF1A97">
        <w:rPr>
          <w:b/>
          <w:bCs/>
          <w:spacing w:val="-2"/>
          <w:sz w:val="28"/>
          <w:szCs w:val="28"/>
        </w:rPr>
        <w:t xml:space="preserve"> </w:t>
      </w:r>
      <w:r w:rsidR="00CC264A" w:rsidRPr="00BF1A97">
        <w:rPr>
          <w:b/>
          <w:bCs/>
          <w:sz w:val="28"/>
          <w:szCs w:val="28"/>
        </w:rPr>
        <w:t>YO</w:t>
      </w:r>
      <w:r w:rsidR="00CC264A">
        <w:rPr>
          <w:b/>
          <w:bCs/>
          <w:sz w:val="28"/>
          <w:szCs w:val="28"/>
        </w:rPr>
        <w:t>U!</w:t>
      </w:r>
    </w:p>
    <w:p w14:paraId="1447247A" w14:textId="2287581A" w:rsidR="008D3D02" w:rsidRPr="008D3D02" w:rsidRDefault="008D3D02" w:rsidP="008D3D02">
      <w:pPr>
        <w:tabs>
          <w:tab w:val="left" w:pos="1459"/>
        </w:tabs>
      </w:pPr>
    </w:p>
    <w:sectPr w:rsidR="008D3D02" w:rsidRPr="008D3D02">
      <w:pgSz w:w="12240" w:h="15840"/>
      <w:pgMar w:top="1440" w:right="1220" w:bottom="632" w:left="1000" w:header="0" w:footer="0" w:gutter="0"/>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EFEE4C" w14:textId="77777777" w:rsidR="00502147" w:rsidRDefault="00502147">
      <w:r>
        <w:separator/>
      </w:r>
    </w:p>
  </w:endnote>
  <w:endnote w:type="continuationSeparator" w:id="0">
    <w:p w14:paraId="620A22E0" w14:textId="77777777" w:rsidR="00502147" w:rsidRDefault="005021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Noto Sans Devanagari">
    <w:altName w:val="Segoe Print"/>
    <w:charset w:val="00"/>
    <w:family w:val="auto"/>
    <w:pitch w:val="default"/>
  </w:font>
  <w:font w:name="Liberation Sans">
    <w:altName w:val="Arial"/>
    <w:charset w:val="01"/>
    <w:family w:val="roman"/>
    <w:pitch w:val="default"/>
  </w:font>
  <w:font w:name="Noto Sans CJK SC">
    <w:altName w:val="Segoe Print"/>
    <w:charset w:val="00"/>
    <w:family w:val="auto"/>
    <w:pitch w:val="default"/>
  </w:font>
  <w:font w:name="Liberation Serif">
    <w:altName w:val="Times New Roman"/>
    <w:charset w:val="01"/>
    <w:family w:val="roman"/>
    <w:pitch w:val="default"/>
  </w:font>
  <w:font w:name="Arial-BoldMT">
    <w:altName w:val="Arial"/>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CDB3CF" w14:textId="77777777" w:rsidR="00502147" w:rsidRDefault="00502147">
      <w:r>
        <w:separator/>
      </w:r>
    </w:p>
  </w:footnote>
  <w:footnote w:type="continuationSeparator" w:id="0">
    <w:p w14:paraId="7D39F0E4" w14:textId="77777777" w:rsidR="00502147" w:rsidRDefault="005021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5E306ED"/>
    <w:multiLevelType w:val="multilevel"/>
    <w:tmpl w:val="B5E306ED"/>
    <w:lvl w:ilvl="0">
      <w:start w:val="1"/>
      <w:numFmt w:val="decimal"/>
      <w:lvlText w:val="%1."/>
      <w:lvlJc w:val="left"/>
      <w:pPr>
        <w:tabs>
          <w:tab w:val="left" w:pos="0"/>
        </w:tabs>
        <w:ind w:left="1881" w:hanging="360"/>
      </w:pPr>
      <w:rPr>
        <w:rFonts w:ascii="Calibri" w:eastAsia="Calibri" w:hAnsi="Calibri" w:cs="Calibri"/>
        <w:spacing w:val="-2"/>
        <w:w w:val="100"/>
        <w:sz w:val="24"/>
        <w:szCs w:val="24"/>
        <w:lang w:val="en-US" w:eastAsia="en-US" w:bidi="ar-SA"/>
      </w:rPr>
    </w:lvl>
    <w:lvl w:ilvl="1">
      <w:start w:val="1"/>
      <w:numFmt w:val="lowerRoman"/>
      <w:lvlText w:val="%2."/>
      <w:lvlJc w:val="left"/>
      <w:pPr>
        <w:tabs>
          <w:tab w:val="left" w:pos="0"/>
        </w:tabs>
        <w:ind w:left="2601" w:hanging="298"/>
      </w:pPr>
      <w:rPr>
        <w:rFonts w:ascii="Calibri" w:eastAsia="Calibri" w:hAnsi="Calibri" w:cs="Calibri"/>
        <w:spacing w:val="-3"/>
        <w:w w:val="100"/>
        <w:sz w:val="24"/>
        <w:szCs w:val="24"/>
        <w:lang w:val="en-US" w:eastAsia="en-US" w:bidi="ar-SA"/>
      </w:rPr>
    </w:lvl>
    <w:lvl w:ilvl="2">
      <w:start w:val="1"/>
      <w:numFmt w:val="bullet"/>
      <w:lvlText w:val=""/>
      <w:lvlJc w:val="left"/>
      <w:pPr>
        <w:tabs>
          <w:tab w:val="left" w:pos="0"/>
        </w:tabs>
        <w:ind w:left="3424" w:hanging="298"/>
      </w:pPr>
      <w:rPr>
        <w:rFonts w:ascii="Symbol" w:hAnsi="Symbol" w:cs="Symbol" w:hint="default"/>
        <w:lang w:val="en-US" w:eastAsia="en-US" w:bidi="ar-SA"/>
      </w:rPr>
    </w:lvl>
    <w:lvl w:ilvl="3">
      <w:start w:val="1"/>
      <w:numFmt w:val="bullet"/>
      <w:lvlText w:val=""/>
      <w:lvlJc w:val="left"/>
      <w:pPr>
        <w:tabs>
          <w:tab w:val="left" w:pos="0"/>
        </w:tabs>
        <w:ind w:left="4248" w:hanging="298"/>
      </w:pPr>
      <w:rPr>
        <w:rFonts w:ascii="Symbol" w:hAnsi="Symbol" w:cs="Symbol" w:hint="default"/>
        <w:lang w:val="en-US" w:eastAsia="en-US" w:bidi="ar-SA"/>
      </w:rPr>
    </w:lvl>
    <w:lvl w:ilvl="4">
      <w:start w:val="1"/>
      <w:numFmt w:val="bullet"/>
      <w:lvlText w:val=""/>
      <w:lvlJc w:val="left"/>
      <w:pPr>
        <w:tabs>
          <w:tab w:val="left" w:pos="0"/>
        </w:tabs>
        <w:ind w:left="5073" w:hanging="298"/>
      </w:pPr>
      <w:rPr>
        <w:rFonts w:ascii="Symbol" w:hAnsi="Symbol" w:cs="Symbol" w:hint="default"/>
        <w:lang w:val="en-US" w:eastAsia="en-US" w:bidi="ar-SA"/>
      </w:rPr>
    </w:lvl>
    <w:lvl w:ilvl="5">
      <w:start w:val="1"/>
      <w:numFmt w:val="bullet"/>
      <w:lvlText w:val=""/>
      <w:lvlJc w:val="left"/>
      <w:pPr>
        <w:tabs>
          <w:tab w:val="left" w:pos="0"/>
        </w:tabs>
        <w:ind w:left="5897" w:hanging="298"/>
      </w:pPr>
      <w:rPr>
        <w:rFonts w:ascii="Symbol" w:hAnsi="Symbol" w:cs="Symbol" w:hint="default"/>
        <w:lang w:val="en-US" w:eastAsia="en-US" w:bidi="ar-SA"/>
      </w:rPr>
    </w:lvl>
    <w:lvl w:ilvl="6">
      <w:start w:val="1"/>
      <w:numFmt w:val="bullet"/>
      <w:lvlText w:val=""/>
      <w:lvlJc w:val="left"/>
      <w:pPr>
        <w:tabs>
          <w:tab w:val="left" w:pos="0"/>
        </w:tabs>
        <w:ind w:left="6722" w:hanging="298"/>
      </w:pPr>
      <w:rPr>
        <w:rFonts w:ascii="Symbol" w:hAnsi="Symbol" w:cs="Symbol" w:hint="default"/>
        <w:lang w:val="en-US" w:eastAsia="en-US" w:bidi="ar-SA"/>
      </w:rPr>
    </w:lvl>
    <w:lvl w:ilvl="7">
      <w:start w:val="1"/>
      <w:numFmt w:val="bullet"/>
      <w:lvlText w:val=""/>
      <w:lvlJc w:val="left"/>
      <w:pPr>
        <w:tabs>
          <w:tab w:val="left" w:pos="0"/>
        </w:tabs>
        <w:ind w:left="7546" w:hanging="298"/>
      </w:pPr>
      <w:rPr>
        <w:rFonts w:ascii="Symbol" w:hAnsi="Symbol" w:cs="Symbol" w:hint="default"/>
        <w:lang w:val="en-US" w:eastAsia="en-US" w:bidi="ar-SA"/>
      </w:rPr>
    </w:lvl>
    <w:lvl w:ilvl="8">
      <w:start w:val="1"/>
      <w:numFmt w:val="bullet"/>
      <w:lvlText w:val=""/>
      <w:lvlJc w:val="left"/>
      <w:pPr>
        <w:tabs>
          <w:tab w:val="left" w:pos="0"/>
        </w:tabs>
        <w:ind w:left="8371" w:hanging="298"/>
      </w:pPr>
      <w:rPr>
        <w:rFonts w:ascii="Symbol" w:hAnsi="Symbol" w:cs="Symbol" w:hint="default"/>
        <w:lang w:val="en-US" w:eastAsia="en-US" w:bidi="ar-SA"/>
      </w:rPr>
    </w:lvl>
  </w:abstractNum>
  <w:abstractNum w:abstractNumId="1" w15:restartNumberingAfterBreak="0">
    <w:nsid w:val="CBE0A6E9"/>
    <w:multiLevelType w:val="singleLevel"/>
    <w:tmpl w:val="CBE0A6E9"/>
    <w:lvl w:ilvl="0">
      <w:start w:val="1"/>
      <w:numFmt w:val="decimal"/>
      <w:lvlText w:val="%1."/>
      <w:lvlJc w:val="left"/>
      <w:pPr>
        <w:tabs>
          <w:tab w:val="left" w:pos="425"/>
        </w:tabs>
        <w:ind w:left="425" w:hanging="425"/>
      </w:pPr>
      <w:rPr>
        <w:rFonts w:hint="default"/>
      </w:rPr>
    </w:lvl>
  </w:abstractNum>
  <w:abstractNum w:abstractNumId="2" w15:restartNumberingAfterBreak="0">
    <w:nsid w:val="CF092B84"/>
    <w:multiLevelType w:val="multilevel"/>
    <w:tmpl w:val="CF092B84"/>
    <w:lvl w:ilvl="0">
      <w:start w:val="1"/>
      <w:numFmt w:val="bullet"/>
      <w:lvlText w:val="l"/>
      <w:lvlJc w:val="left"/>
      <w:pPr>
        <w:tabs>
          <w:tab w:val="left" w:pos="0"/>
        </w:tabs>
        <w:ind w:left="1161" w:hanging="361"/>
      </w:pPr>
      <w:rPr>
        <w:rFonts w:ascii="Wingdings" w:hAnsi="Wingdings" w:cs="Wingdings" w:hint="default"/>
        <w:w w:val="99"/>
        <w:lang w:val="en-US" w:eastAsia="en-US" w:bidi="ar-SA"/>
      </w:rPr>
    </w:lvl>
    <w:lvl w:ilvl="1">
      <w:start w:val="1"/>
      <w:numFmt w:val="bullet"/>
      <w:lvlText w:val=""/>
      <w:lvlJc w:val="left"/>
      <w:pPr>
        <w:tabs>
          <w:tab w:val="left" w:pos="0"/>
        </w:tabs>
        <w:ind w:left="2046" w:hanging="361"/>
      </w:pPr>
      <w:rPr>
        <w:rFonts w:ascii="Symbol" w:hAnsi="Symbol" w:cs="Symbol" w:hint="default"/>
        <w:lang w:val="en-US" w:eastAsia="en-US" w:bidi="ar-SA"/>
      </w:rPr>
    </w:lvl>
    <w:lvl w:ilvl="2">
      <w:start w:val="1"/>
      <w:numFmt w:val="bullet"/>
      <w:lvlText w:val=""/>
      <w:lvlJc w:val="left"/>
      <w:pPr>
        <w:tabs>
          <w:tab w:val="left" w:pos="0"/>
        </w:tabs>
        <w:ind w:left="2932" w:hanging="361"/>
      </w:pPr>
      <w:rPr>
        <w:rFonts w:ascii="Symbol" w:hAnsi="Symbol" w:cs="Symbol" w:hint="default"/>
        <w:lang w:val="en-US" w:eastAsia="en-US" w:bidi="ar-SA"/>
      </w:rPr>
    </w:lvl>
    <w:lvl w:ilvl="3">
      <w:start w:val="1"/>
      <w:numFmt w:val="bullet"/>
      <w:lvlText w:val=""/>
      <w:lvlJc w:val="left"/>
      <w:pPr>
        <w:tabs>
          <w:tab w:val="left" w:pos="0"/>
        </w:tabs>
        <w:ind w:left="3818" w:hanging="361"/>
      </w:pPr>
      <w:rPr>
        <w:rFonts w:ascii="Symbol" w:hAnsi="Symbol" w:cs="Symbol" w:hint="default"/>
        <w:lang w:val="en-US" w:eastAsia="en-US" w:bidi="ar-SA"/>
      </w:rPr>
    </w:lvl>
    <w:lvl w:ilvl="4">
      <w:start w:val="1"/>
      <w:numFmt w:val="bullet"/>
      <w:lvlText w:val=""/>
      <w:lvlJc w:val="left"/>
      <w:pPr>
        <w:tabs>
          <w:tab w:val="left" w:pos="0"/>
        </w:tabs>
        <w:ind w:left="4704" w:hanging="361"/>
      </w:pPr>
      <w:rPr>
        <w:rFonts w:ascii="Symbol" w:hAnsi="Symbol" w:cs="Symbol" w:hint="default"/>
        <w:lang w:val="en-US" w:eastAsia="en-US" w:bidi="ar-SA"/>
      </w:rPr>
    </w:lvl>
    <w:lvl w:ilvl="5">
      <w:start w:val="1"/>
      <w:numFmt w:val="bullet"/>
      <w:lvlText w:val=""/>
      <w:lvlJc w:val="left"/>
      <w:pPr>
        <w:tabs>
          <w:tab w:val="left" w:pos="0"/>
        </w:tabs>
        <w:ind w:left="5590" w:hanging="361"/>
      </w:pPr>
      <w:rPr>
        <w:rFonts w:ascii="Symbol" w:hAnsi="Symbol" w:cs="Symbol" w:hint="default"/>
        <w:lang w:val="en-US" w:eastAsia="en-US" w:bidi="ar-SA"/>
      </w:rPr>
    </w:lvl>
    <w:lvl w:ilvl="6">
      <w:start w:val="1"/>
      <w:numFmt w:val="bullet"/>
      <w:lvlText w:val=""/>
      <w:lvlJc w:val="left"/>
      <w:pPr>
        <w:tabs>
          <w:tab w:val="left" w:pos="0"/>
        </w:tabs>
        <w:ind w:left="6476" w:hanging="361"/>
      </w:pPr>
      <w:rPr>
        <w:rFonts w:ascii="Symbol" w:hAnsi="Symbol" w:cs="Symbol" w:hint="default"/>
        <w:lang w:val="en-US" w:eastAsia="en-US" w:bidi="ar-SA"/>
      </w:rPr>
    </w:lvl>
    <w:lvl w:ilvl="7">
      <w:start w:val="1"/>
      <w:numFmt w:val="bullet"/>
      <w:lvlText w:val=""/>
      <w:lvlJc w:val="left"/>
      <w:pPr>
        <w:tabs>
          <w:tab w:val="left" w:pos="0"/>
        </w:tabs>
        <w:ind w:left="7362" w:hanging="361"/>
      </w:pPr>
      <w:rPr>
        <w:rFonts w:ascii="Symbol" w:hAnsi="Symbol" w:cs="Symbol" w:hint="default"/>
        <w:lang w:val="en-US" w:eastAsia="en-US" w:bidi="ar-SA"/>
      </w:rPr>
    </w:lvl>
    <w:lvl w:ilvl="8">
      <w:start w:val="1"/>
      <w:numFmt w:val="bullet"/>
      <w:lvlText w:val=""/>
      <w:lvlJc w:val="left"/>
      <w:pPr>
        <w:tabs>
          <w:tab w:val="left" w:pos="0"/>
        </w:tabs>
        <w:ind w:left="8248" w:hanging="361"/>
      </w:pPr>
      <w:rPr>
        <w:rFonts w:ascii="Symbol" w:hAnsi="Symbol" w:cs="Symbol" w:hint="default"/>
        <w:lang w:val="en-US" w:eastAsia="en-US" w:bidi="ar-SA"/>
      </w:rPr>
    </w:lvl>
  </w:abstractNum>
  <w:abstractNum w:abstractNumId="3" w15:restartNumberingAfterBreak="0">
    <w:nsid w:val="FEFA6E6D"/>
    <w:multiLevelType w:val="singleLevel"/>
    <w:tmpl w:val="FEFA6E6D"/>
    <w:lvl w:ilvl="0">
      <w:start w:val="1"/>
      <w:numFmt w:val="decimal"/>
      <w:lvlText w:val="%1."/>
      <w:lvlJc w:val="left"/>
      <w:pPr>
        <w:tabs>
          <w:tab w:val="left" w:pos="312"/>
        </w:tabs>
      </w:pPr>
    </w:lvl>
  </w:abstractNum>
  <w:abstractNum w:abstractNumId="4" w15:restartNumberingAfterBreak="0">
    <w:nsid w:val="0053208E"/>
    <w:multiLevelType w:val="multilevel"/>
    <w:tmpl w:val="0053208E"/>
    <w:lvl w:ilvl="0">
      <w:start w:val="1"/>
      <w:numFmt w:val="decimal"/>
      <w:lvlText w:val="%1."/>
      <w:lvlJc w:val="left"/>
      <w:pPr>
        <w:tabs>
          <w:tab w:val="left" w:pos="720"/>
        </w:tabs>
        <w:ind w:left="720" w:hanging="360"/>
      </w:pPr>
    </w:lvl>
    <w:lvl w:ilvl="1">
      <w:start w:val="1"/>
      <w:numFmt w:val="decimal"/>
      <w:lvlText w:val="%2."/>
      <w:lvlJc w:val="left"/>
      <w:pPr>
        <w:tabs>
          <w:tab w:val="left" w:pos="1080"/>
        </w:tabs>
        <w:ind w:left="1080" w:hanging="360"/>
      </w:pPr>
    </w:lvl>
    <w:lvl w:ilvl="2">
      <w:start w:val="1"/>
      <w:numFmt w:val="decimal"/>
      <w:lvlText w:val="%3."/>
      <w:lvlJc w:val="left"/>
      <w:pPr>
        <w:tabs>
          <w:tab w:val="left" w:pos="1440"/>
        </w:tabs>
        <w:ind w:left="1440" w:hanging="360"/>
      </w:pPr>
    </w:lvl>
    <w:lvl w:ilvl="3">
      <w:start w:val="1"/>
      <w:numFmt w:val="decimal"/>
      <w:lvlText w:val="%4."/>
      <w:lvlJc w:val="left"/>
      <w:pPr>
        <w:tabs>
          <w:tab w:val="left" w:pos="1800"/>
        </w:tabs>
        <w:ind w:left="1800" w:hanging="360"/>
      </w:pPr>
    </w:lvl>
    <w:lvl w:ilvl="4">
      <w:start w:val="1"/>
      <w:numFmt w:val="decimal"/>
      <w:lvlText w:val="%5."/>
      <w:lvlJc w:val="left"/>
      <w:pPr>
        <w:tabs>
          <w:tab w:val="left" w:pos="2160"/>
        </w:tabs>
        <w:ind w:left="2160" w:hanging="360"/>
      </w:pPr>
    </w:lvl>
    <w:lvl w:ilvl="5">
      <w:start w:val="1"/>
      <w:numFmt w:val="decimal"/>
      <w:lvlText w:val="%6."/>
      <w:lvlJc w:val="left"/>
      <w:pPr>
        <w:tabs>
          <w:tab w:val="left" w:pos="2520"/>
        </w:tabs>
        <w:ind w:left="2520" w:hanging="360"/>
      </w:pPr>
    </w:lvl>
    <w:lvl w:ilvl="6">
      <w:start w:val="1"/>
      <w:numFmt w:val="decimal"/>
      <w:lvlText w:val="%7."/>
      <w:lvlJc w:val="left"/>
      <w:pPr>
        <w:tabs>
          <w:tab w:val="left" w:pos="2880"/>
        </w:tabs>
        <w:ind w:left="2880" w:hanging="360"/>
      </w:pPr>
    </w:lvl>
    <w:lvl w:ilvl="7">
      <w:start w:val="1"/>
      <w:numFmt w:val="decimal"/>
      <w:lvlText w:val="%8."/>
      <w:lvlJc w:val="left"/>
      <w:pPr>
        <w:tabs>
          <w:tab w:val="left" w:pos="3240"/>
        </w:tabs>
        <w:ind w:left="3240" w:hanging="360"/>
      </w:pPr>
    </w:lvl>
    <w:lvl w:ilvl="8">
      <w:start w:val="1"/>
      <w:numFmt w:val="decimal"/>
      <w:lvlText w:val="%9."/>
      <w:lvlJc w:val="left"/>
      <w:pPr>
        <w:tabs>
          <w:tab w:val="left" w:pos="3600"/>
        </w:tabs>
        <w:ind w:left="3600" w:hanging="360"/>
      </w:pPr>
    </w:lvl>
  </w:abstractNum>
  <w:abstractNum w:abstractNumId="5" w15:restartNumberingAfterBreak="0">
    <w:nsid w:val="015D084B"/>
    <w:multiLevelType w:val="multilevel"/>
    <w:tmpl w:val="59ADCABA"/>
    <w:lvl w:ilvl="0">
      <w:start w:val="1"/>
      <w:numFmt w:val="lowerRoman"/>
      <w:lvlText w:val="%1."/>
      <w:lvlJc w:val="left"/>
      <w:pPr>
        <w:tabs>
          <w:tab w:val="left" w:pos="0"/>
        </w:tabs>
        <w:ind w:left="1521" w:hanging="721"/>
      </w:pPr>
      <w:rPr>
        <w:rFonts w:ascii="Calibri" w:eastAsia="Calibri" w:hAnsi="Calibri" w:cs="Calibri"/>
        <w:b/>
        <w:bCs/>
        <w:spacing w:val="-2"/>
        <w:w w:val="100"/>
        <w:sz w:val="24"/>
        <w:szCs w:val="24"/>
        <w:lang w:val="en-US" w:eastAsia="en-US" w:bidi="ar-SA"/>
      </w:rPr>
    </w:lvl>
    <w:lvl w:ilvl="1">
      <w:start w:val="1"/>
      <w:numFmt w:val="upperRoman"/>
      <w:lvlText w:val="%2."/>
      <w:lvlJc w:val="left"/>
      <w:pPr>
        <w:tabs>
          <w:tab w:val="left" w:pos="0"/>
        </w:tabs>
        <w:ind w:left="1881" w:hanging="480"/>
      </w:pPr>
      <w:rPr>
        <w:rFonts w:ascii="Calibri" w:eastAsia="Calibri" w:hAnsi="Calibri" w:cs="Calibri"/>
        <w:spacing w:val="0"/>
        <w:w w:val="100"/>
        <w:sz w:val="24"/>
        <w:szCs w:val="24"/>
        <w:lang w:val="en-US" w:eastAsia="en-US" w:bidi="ar-SA"/>
      </w:rPr>
    </w:lvl>
    <w:lvl w:ilvl="2">
      <w:start w:val="1"/>
      <w:numFmt w:val="lowerLetter"/>
      <w:lvlText w:val="%3."/>
      <w:lvlJc w:val="left"/>
      <w:pPr>
        <w:tabs>
          <w:tab w:val="left" w:pos="0"/>
        </w:tabs>
        <w:ind w:left="2601" w:hanging="360"/>
      </w:pPr>
      <w:rPr>
        <w:rFonts w:ascii="Calibri" w:eastAsia="Calibri" w:hAnsi="Calibri" w:cs="Calibri"/>
        <w:w w:val="100"/>
        <w:sz w:val="24"/>
        <w:szCs w:val="24"/>
        <w:lang w:val="en-US" w:eastAsia="en-US" w:bidi="ar-SA"/>
      </w:rPr>
    </w:lvl>
    <w:lvl w:ilvl="3">
      <w:start w:val="1"/>
      <w:numFmt w:val="bullet"/>
      <w:lvlText w:val=""/>
      <w:lvlJc w:val="left"/>
      <w:pPr>
        <w:tabs>
          <w:tab w:val="left" w:pos="0"/>
        </w:tabs>
        <w:ind w:left="3527" w:hanging="360"/>
      </w:pPr>
      <w:rPr>
        <w:rFonts w:ascii="Symbol" w:hAnsi="Symbol" w:cs="Symbol" w:hint="default"/>
        <w:lang w:val="en-US" w:eastAsia="en-US" w:bidi="ar-SA"/>
      </w:rPr>
    </w:lvl>
    <w:lvl w:ilvl="4">
      <w:start w:val="1"/>
      <w:numFmt w:val="bullet"/>
      <w:lvlText w:val=""/>
      <w:lvlJc w:val="left"/>
      <w:pPr>
        <w:tabs>
          <w:tab w:val="left" w:pos="0"/>
        </w:tabs>
        <w:ind w:left="4455" w:hanging="360"/>
      </w:pPr>
      <w:rPr>
        <w:rFonts w:ascii="Symbol" w:hAnsi="Symbol" w:cs="Symbol" w:hint="default"/>
        <w:lang w:val="en-US" w:eastAsia="en-US" w:bidi="ar-SA"/>
      </w:rPr>
    </w:lvl>
    <w:lvl w:ilvl="5">
      <w:start w:val="1"/>
      <w:numFmt w:val="bullet"/>
      <w:lvlText w:val=""/>
      <w:lvlJc w:val="left"/>
      <w:pPr>
        <w:tabs>
          <w:tab w:val="left" w:pos="0"/>
        </w:tabs>
        <w:ind w:left="5382" w:hanging="360"/>
      </w:pPr>
      <w:rPr>
        <w:rFonts w:ascii="Symbol" w:hAnsi="Symbol" w:cs="Symbol" w:hint="default"/>
        <w:lang w:val="en-US" w:eastAsia="en-US" w:bidi="ar-SA"/>
      </w:rPr>
    </w:lvl>
    <w:lvl w:ilvl="6">
      <w:start w:val="1"/>
      <w:numFmt w:val="bullet"/>
      <w:lvlText w:val=""/>
      <w:lvlJc w:val="left"/>
      <w:pPr>
        <w:tabs>
          <w:tab w:val="left" w:pos="0"/>
        </w:tabs>
        <w:ind w:left="6310" w:hanging="360"/>
      </w:pPr>
      <w:rPr>
        <w:rFonts w:ascii="Symbol" w:hAnsi="Symbol" w:cs="Symbol" w:hint="default"/>
        <w:lang w:val="en-US" w:eastAsia="en-US" w:bidi="ar-SA"/>
      </w:rPr>
    </w:lvl>
    <w:lvl w:ilvl="7">
      <w:start w:val="1"/>
      <w:numFmt w:val="bullet"/>
      <w:lvlText w:val=""/>
      <w:lvlJc w:val="left"/>
      <w:pPr>
        <w:tabs>
          <w:tab w:val="left" w:pos="0"/>
        </w:tabs>
        <w:ind w:left="7237" w:hanging="360"/>
      </w:pPr>
      <w:rPr>
        <w:rFonts w:ascii="Symbol" w:hAnsi="Symbol" w:cs="Symbol" w:hint="default"/>
        <w:lang w:val="en-US" w:eastAsia="en-US" w:bidi="ar-SA"/>
      </w:rPr>
    </w:lvl>
    <w:lvl w:ilvl="8">
      <w:start w:val="1"/>
      <w:numFmt w:val="bullet"/>
      <w:lvlText w:val=""/>
      <w:lvlJc w:val="left"/>
      <w:pPr>
        <w:tabs>
          <w:tab w:val="left" w:pos="0"/>
        </w:tabs>
        <w:ind w:left="8165" w:hanging="360"/>
      </w:pPr>
      <w:rPr>
        <w:rFonts w:ascii="Symbol" w:hAnsi="Symbol" w:cs="Symbol" w:hint="default"/>
        <w:lang w:val="en-US" w:eastAsia="en-US" w:bidi="ar-SA"/>
      </w:rPr>
    </w:lvl>
  </w:abstractNum>
  <w:abstractNum w:abstractNumId="6" w15:restartNumberingAfterBreak="0">
    <w:nsid w:val="03D62ECE"/>
    <w:multiLevelType w:val="multilevel"/>
    <w:tmpl w:val="03D62ECE"/>
    <w:lvl w:ilvl="0">
      <w:start w:val="1"/>
      <w:numFmt w:val="bullet"/>
      <w:lvlText w:val=""/>
      <w:lvlJc w:val="left"/>
      <w:pPr>
        <w:tabs>
          <w:tab w:val="left" w:pos="0"/>
        </w:tabs>
        <w:ind w:left="1161" w:hanging="361"/>
      </w:pPr>
      <w:rPr>
        <w:rFonts w:ascii="Wingdings" w:hAnsi="Wingdings" w:cs="Wingdings" w:hint="default"/>
        <w:w w:val="100"/>
        <w:sz w:val="24"/>
        <w:szCs w:val="24"/>
        <w:lang w:val="en-US" w:eastAsia="en-US" w:bidi="ar-SA"/>
      </w:rPr>
    </w:lvl>
    <w:lvl w:ilvl="1">
      <w:start w:val="1"/>
      <w:numFmt w:val="bullet"/>
      <w:lvlText w:val=""/>
      <w:lvlJc w:val="left"/>
      <w:pPr>
        <w:tabs>
          <w:tab w:val="left" w:pos="0"/>
        </w:tabs>
        <w:ind w:left="2046" w:hanging="361"/>
      </w:pPr>
      <w:rPr>
        <w:rFonts w:ascii="Symbol" w:hAnsi="Symbol" w:cs="Symbol" w:hint="default"/>
        <w:lang w:val="en-US" w:eastAsia="en-US" w:bidi="ar-SA"/>
      </w:rPr>
    </w:lvl>
    <w:lvl w:ilvl="2">
      <w:start w:val="1"/>
      <w:numFmt w:val="bullet"/>
      <w:lvlText w:val=""/>
      <w:lvlJc w:val="left"/>
      <w:pPr>
        <w:tabs>
          <w:tab w:val="left" w:pos="0"/>
        </w:tabs>
        <w:ind w:left="2932" w:hanging="361"/>
      </w:pPr>
      <w:rPr>
        <w:rFonts w:ascii="Symbol" w:hAnsi="Symbol" w:cs="Symbol" w:hint="default"/>
        <w:lang w:val="en-US" w:eastAsia="en-US" w:bidi="ar-SA"/>
      </w:rPr>
    </w:lvl>
    <w:lvl w:ilvl="3">
      <w:start w:val="1"/>
      <w:numFmt w:val="bullet"/>
      <w:lvlText w:val=""/>
      <w:lvlJc w:val="left"/>
      <w:pPr>
        <w:tabs>
          <w:tab w:val="left" w:pos="0"/>
        </w:tabs>
        <w:ind w:left="3818" w:hanging="361"/>
      </w:pPr>
      <w:rPr>
        <w:rFonts w:ascii="Symbol" w:hAnsi="Symbol" w:cs="Symbol" w:hint="default"/>
        <w:lang w:val="en-US" w:eastAsia="en-US" w:bidi="ar-SA"/>
      </w:rPr>
    </w:lvl>
    <w:lvl w:ilvl="4">
      <w:start w:val="1"/>
      <w:numFmt w:val="bullet"/>
      <w:lvlText w:val=""/>
      <w:lvlJc w:val="left"/>
      <w:pPr>
        <w:tabs>
          <w:tab w:val="left" w:pos="0"/>
        </w:tabs>
        <w:ind w:left="4704" w:hanging="361"/>
      </w:pPr>
      <w:rPr>
        <w:rFonts w:ascii="Symbol" w:hAnsi="Symbol" w:cs="Symbol" w:hint="default"/>
        <w:lang w:val="en-US" w:eastAsia="en-US" w:bidi="ar-SA"/>
      </w:rPr>
    </w:lvl>
    <w:lvl w:ilvl="5">
      <w:start w:val="1"/>
      <w:numFmt w:val="bullet"/>
      <w:lvlText w:val=""/>
      <w:lvlJc w:val="left"/>
      <w:pPr>
        <w:tabs>
          <w:tab w:val="left" w:pos="0"/>
        </w:tabs>
        <w:ind w:left="5590" w:hanging="361"/>
      </w:pPr>
      <w:rPr>
        <w:rFonts w:ascii="Symbol" w:hAnsi="Symbol" w:cs="Symbol" w:hint="default"/>
        <w:lang w:val="en-US" w:eastAsia="en-US" w:bidi="ar-SA"/>
      </w:rPr>
    </w:lvl>
    <w:lvl w:ilvl="6">
      <w:start w:val="1"/>
      <w:numFmt w:val="bullet"/>
      <w:lvlText w:val=""/>
      <w:lvlJc w:val="left"/>
      <w:pPr>
        <w:tabs>
          <w:tab w:val="left" w:pos="0"/>
        </w:tabs>
        <w:ind w:left="6476" w:hanging="361"/>
      </w:pPr>
      <w:rPr>
        <w:rFonts w:ascii="Symbol" w:hAnsi="Symbol" w:cs="Symbol" w:hint="default"/>
        <w:lang w:val="en-US" w:eastAsia="en-US" w:bidi="ar-SA"/>
      </w:rPr>
    </w:lvl>
    <w:lvl w:ilvl="7">
      <w:start w:val="1"/>
      <w:numFmt w:val="bullet"/>
      <w:lvlText w:val=""/>
      <w:lvlJc w:val="left"/>
      <w:pPr>
        <w:tabs>
          <w:tab w:val="left" w:pos="0"/>
        </w:tabs>
        <w:ind w:left="7362" w:hanging="361"/>
      </w:pPr>
      <w:rPr>
        <w:rFonts w:ascii="Symbol" w:hAnsi="Symbol" w:cs="Symbol" w:hint="default"/>
        <w:lang w:val="en-US" w:eastAsia="en-US" w:bidi="ar-SA"/>
      </w:rPr>
    </w:lvl>
    <w:lvl w:ilvl="8">
      <w:start w:val="1"/>
      <w:numFmt w:val="bullet"/>
      <w:lvlText w:val=""/>
      <w:lvlJc w:val="left"/>
      <w:pPr>
        <w:tabs>
          <w:tab w:val="left" w:pos="0"/>
        </w:tabs>
        <w:ind w:left="8248" w:hanging="361"/>
      </w:pPr>
      <w:rPr>
        <w:rFonts w:ascii="Symbol" w:hAnsi="Symbol" w:cs="Symbol" w:hint="default"/>
        <w:lang w:val="en-US" w:eastAsia="en-US" w:bidi="ar-SA"/>
      </w:rPr>
    </w:lvl>
  </w:abstractNum>
  <w:abstractNum w:abstractNumId="7" w15:restartNumberingAfterBreak="0">
    <w:nsid w:val="04751FC5"/>
    <w:multiLevelType w:val="multilevel"/>
    <w:tmpl w:val="EA2C214E"/>
    <w:lvl w:ilvl="0">
      <w:start w:val="1"/>
      <w:numFmt w:val="decimal"/>
      <w:lvlText w:val="%1."/>
      <w:lvlJc w:val="left"/>
      <w:pPr>
        <w:tabs>
          <w:tab w:val="left" w:pos="0"/>
        </w:tabs>
        <w:ind w:left="1521" w:hanging="721"/>
      </w:pPr>
      <w:rPr>
        <w:b/>
        <w:bCs/>
        <w:spacing w:val="-2"/>
        <w:w w:val="100"/>
        <w:sz w:val="24"/>
        <w:szCs w:val="24"/>
        <w:lang w:val="en-US" w:eastAsia="en-US" w:bidi="ar-SA"/>
      </w:rPr>
    </w:lvl>
    <w:lvl w:ilvl="1">
      <w:start w:val="1"/>
      <w:numFmt w:val="upperRoman"/>
      <w:lvlText w:val="%2."/>
      <w:lvlJc w:val="left"/>
      <w:pPr>
        <w:tabs>
          <w:tab w:val="left" w:pos="0"/>
        </w:tabs>
        <w:ind w:left="1881" w:hanging="480"/>
      </w:pPr>
      <w:rPr>
        <w:rFonts w:ascii="Calibri" w:eastAsia="Calibri" w:hAnsi="Calibri" w:cs="Calibri"/>
        <w:spacing w:val="0"/>
        <w:w w:val="100"/>
        <w:sz w:val="24"/>
        <w:szCs w:val="24"/>
        <w:lang w:val="en-US" w:eastAsia="en-US" w:bidi="ar-SA"/>
      </w:rPr>
    </w:lvl>
    <w:lvl w:ilvl="2">
      <w:start w:val="1"/>
      <w:numFmt w:val="lowerLetter"/>
      <w:lvlText w:val="%3."/>
      <w:lvlJc w:val="left"/>
      <w:pPr>
        <w:tabs>
          <w:tab w:val="left" w:pos="0"/>
        </w:tabs>
        <w:ind w:left="2601" w:hanging="360"/>
      </w:pPr>
      <w:rPr>
        <w:rFonts w:ascii="Calibri" w:eastAsia="Calibri" w:hAnsi="Calibri" w:cs="Calibri"/>
        <w:w w:val="100"/>
        <w:sz w:val="24"/>
        <w:szCs w:val="24"/>
        <w:lang w:val="en-US" w:eastAsia="en-US" w:bidi="ar-SA"/>
      </w:rPr>
    </w:lvl>
    <w:lvl w:ilvl="3">
      <w:start w:val="1"/>
      <w:numFmt w:val="bullet"/>
      <w:lvlText w:val=""/>
      <w:lvlJc w:val="left"/>
      <w:pPr>
        <w:tabs>
          <w:tab w:val="left" w:pos="0"/>
        </w:tabs>
        <w:ind w:left="3527" w:hanging="360"/>
      </w:pPr>
      <w:rPr>
        <w:rFonts w:ascii="Symbol" w:hAnsi="Symbol" w:cs="Symbol" w:hint="default"/>
        <w:lang w:val="en-US" w:eastAsia="en-US" w:bidi="ar-SA"/>
      </w:rPr>
    </w:lvl>
    <w:lvl w:ilvl="4">
      <w:start w:val="1"/>
      <w:numFmt w:val="bullet"/>
      <w:lvlText w:val=""/>
      <w:lvlJc w:val="left"/>
      <w:pPr>
        <w:tabs>
          <w:tab w:val="left" w:pos="0"/>
        </w:tabs>
        <w:ind w:left="4455" w:hanging="360"/>
      </w:pPr>
      <w:rPr>
        <w:rFonts w:ascii="Symbol" w:hAnsi="Symbol" w:cs="Symbol" w:hint="default"/>
        <w:lang w:val="en-US" w:eastAsia="en-US" w:bidi="ar-SA"/>
      </w:rPr>
    </w:lvl>
    <w:lvl w:ilvl="5">
      <w:start w:val="1"/>
      <w:numFmt w:val="bullet"/>
      <w:lvlText w:val=""/>
      <w:lvlJc w:val="left"/>
      <w:pPr>
        <w:tabs>
          <w:tab w:val="left" w:pos="0"/>
        </w:tabs>
        <w:ind w:left="5382" w:hanging="360"/>
      </w:pPr>
      <w:rPr>
        <w:rFonts w:ascii="Symbol" w:hAnsi="Symbol" w:cs="Symbol" w:hint="default"/>
        <w:lang w:val="en-US" w:eastAsia="en-US" w:bidi="ar-SA"/>
      </w:rPr>
    </w:lvl>
    <w:lvl w:ilvl="6">
      <w:start w:val="1"/>
      <w:numFmt w:val="bullet"/>
      <w:lvlText w:val=""/>
      <w:lvlJc w:val="left"/>
      <w:pPr>
        <w:tabs>
          <w:tab w:val="left" w:pos="0"/>
        </w:tabs>
        <w:ind w:left="6310" w:hanging="360"/>
      </w:pPr>
      <w:rPr>
        <w:rFonts w:ascii="Symbol" w:hAnsi="Symbol" w:cs="Symbol" w:hint="default"/>
        <w:lang w:val="en-US" w:eastAsia="en-US" w:bidi="ar-SA"/>
      </w:rPr>
    </w:lvl>
    <w:lvl w:ilvl="7">
      <w:start w:val="1"/>
      <w:numFmt w:val="bullet"/>
      <w:lvlText w:val=""/>
      <w:lvlJc w:val="left"/>
      <w:pPr>
        <w:tabs>
          <w:tab w:val="left" w:pos="0"/>
        </w:tabs>
        <w:ind w:left="7237" w:hanging="360"/>
      </w:pPr>
      <w:rPr>
        <w:rFonts w:ascii="Symbol" w:hAnsi="Symbol" w:cs="Symbol" w:hint="default"/>
        <w:lang w:val="en-US" w:eastAsia="en-US" w:bidi="ar-SA"/>
      </w:rPr>
    </w:lvl>
    <w:lvl w:ilvl="8">
      <w:start w:val="1"/>
      <w:numFmt w:val="bullet"/>
      <w:lvlText w:val=""/>
      <w:lvlJc w:val="left"/>
      <w:pPr>
        <w:tabs>
          <w:tab w:val="left" w:pos="0"/>
        </w:tabs>
        <w:ind w:left="8165" w:hanging="360"/>
      </w:pPr>
      <w:rPr>
        <w:rFonts w:ascii="Symbol" w:hAnsi="Symbol" w:cs="Symbol" w:hint="default"/>
        <w:lang w:val="en-US" w:eastAsia="en-US" w:bidi="ar-SA"/>
      </w:rPr>
    </w:lvl>
  </w:abstractNum>
  <w:abstractNum w:abstractNumId="8" w15:restartNumberingAfterBreak="0">
    <w:nsid w:val="09D84B19"/>
    <w:multiLevelType w:val="hybridMultilevel"/>
    <w:tmpl w:val="A7AC1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2572AA"/>
    <w:multiLevelType w:val="hybridMultilevel"/>
    <w:tmpl w:val="7D942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EA3190"/>
    <w:multiLevelType w:val="hybridMultilevel"/>
    <w:tmpl w:val="266088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81160D"/>
    <w:multiLevelType w:val="hybridMultilevel"/>
    <w:tmpl w:val="4B28AC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6C0C0A"/>
    <w:multiLevelType w:val="hybridMultilevel"/>
    <w:tmpl w:val="109A4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FA28C3"/>
    <w:multiLevelType w:val="hybridMultilevel"/>
    <w:tmpl w:val="11F8A7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36187A"/>
    <w:multiLevelType w:val="hybridMultilevel"/>
    <w:tmpl w:val="91109628"/>
    <w:lvl w:ilvl="0" w:tplc="0409000F">
      <w:start w:val="1"/>
      <w:numFmt w:val="decimal"/>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5" w15:restartNumberingAfterBreak="0">
    <w:nsid w:val="2DCE7EB0"/>
    <w:multiLevelType w:val="hybridMultilevel"/>
    <w:tmpl w:val="FCC2526A"/>
    <w:lvl w:ilvl="0" w:tplc="CBE0A6E9">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F4E4C04"/>
    <w:multiLevelType w:val="hybridMultilevel"/>
    <w:tmpl w:val="FFB0A2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6D63B20"/>
    <w:multiLevelType w:val="multilevel"/>
    <w:tmpl w:val="E16225D2"/>
    <w:lvl w:ilvl="0">
      <w:start w:val="1"/>
      <w:numFmt w:val="decimal"/>
      <w:lvlText w:val="%1."/>
      <w:lvlJc w:val="left"/>
      <w:pPr>
        <w:tabs>
          <w:tab w:val="left" w:pos="0"/>
        </w:tabs>
        <w:ind w:left="1521" w:hanging="721"/>
      </w:pPr>
      <w:rPr>
        <w:b/>
        <w:bCs/>
        <w:spacing w:val="-2"/>
        <w:w w:val="100"/>
        <w:sz w:val="24"/>
        <w:szCs w:val="24"/>
        <w:lang w:val="en-US" w:eastAsia="en-US" w:bidi="ar-SA"/>
      </w:rPr>
    </w:lvl>
    <w:lvl w:ilvl="1">
      <w:start w:val="1"/>
      <w:numFmt w:val="upperRoman"/>
      <w:lvlText w:val="%2."/>
      <w:lvlJc w:val="left"/>
      <w:pPr>
        <w:tabs>
          <w:tab w:val="left" w:pos="0"/>
        </w:tabs>
        <w:ind w:left="1881" w:hanging="480"/>
      </w:pPr>
      <w:rPr>
        <w:rFonts w:ascii="Calibri" w:eastAsia="Calibri" w:hAnsi="Calibri" w:cs="Calibri"/>
        <w:spacing w:val="0"/>
        <w:w w:val="100"/>
        <w:sz w:val="24"/>
        <w:szCs w:val="24"/>
        <w:lang w:val="en-US" w:eastAsia="en-US" w:bidi="ar-SA"/>
      </w:rPr>
    </w:lvl>
    <w:lvl w:ilvl="2">
      <w:start w:val="1"/>
      <w:numFmt w:val="lowerLetter"/>
      <w:lvlText w:val="%3."/>
      <w:lvlJc w:val="left"/>
      <w:pPr>
        <w:tabs>
          <w:tab w:val="left" w:pos="0"/>
        </w:tabs>
        <w:ind w:left="2601" w:hanging="360"/>
      </w:pPr>
      <w:rPr>
        <w:rFonts w:ascii="Calibri" w:eastAsia="Calibri" w:hAnsi="Calibri" w:cs="Calibri"/>
        <w:w w:val="100"/>
        <w:sz w:val="24"/>
        <w:szCs w:val="24"/>
        <w:lang w:val="en-US" w:eastAsia="en-US" w:bidi="ar-SA"/>
      </w:rPr>
    </w:lvl>
    <w:lvl w:ilvl="3">
      <w:start w:val="1"/>
      <w:numFmt w:val="bullet"/>
      <w:lvlText w:val=""/>
      <w:lvlJc w:val="left"/>
      <w:pPr>
        <w:tabs>
          <w:tab w:val="left" w:pos="0"/>
        </w:tabs>
        <w:ind w:left="3527" w:hanging="360"/>
      </w:pPr>
      <w:rPr>
        <w:rFonts w:ascii="Symbol" w:hAnsi="Symbol" w:cs="Symbol" w:hint="default"/>
        <w:lang w:val="en-US" w:eastAsia="en-US" w:bidi="ar-SA"/>
      </w:rPr>
    </w:lvl>
    <w:lvl w:ilvl="4">
      <w:start w:val="1"/>
      <w:numFmt w:val="bullet"/>
      <w:lvlText w:val=""/>
      <w:lvlJc w:val="left"/>
      <w:pPr>
        <w:tabs>
          <w:tab w:val="left" w:pos="0"/>
        </w:tabs>
        <w:ind w:left="4455" w:hanging="360"/>
      </w:pPr>
      <w:rPr>
        <w:rFonts w:ascii="Symbol" w:hAnsi="Symbol" w:cs="Symbol" w:hint="default"/>
        <w:lang w:val="en-US" w:eastAsia="en-US" w:bidi="ar-SA"/>
      </w:rPr>
    </w:lvl>
    <w:lvl w:ilvl="5">
      <w:start w:val="1"/>
      <w:numFmt w:val="bullet"/>
      <w:lvlText w:val=""/>
      <w:lvlJc w:val="left"/>
      <w:pPr>
        <w:tabs>
          <w:tab w:val="left" w:pos="0"/>
        </w:tabs>
        <w:ind w:left="5382" w:hanging="360"/>
      </w:pPr>
      <w:rPr>
        <w:rFonts w:ascii="Symbol" w:hAnsi="Symbol" w:cs="Symbol" w:hint="default"/>
        <w:lang w:val="en-US" w:eastAsia="en-US" w:bidi="ar-SA"/>
      </w:rPr>
    </w:lvl>
    <w:lvl w:ilvl="6">
      <w:start w:val="1"/>
      <w:numFmt w:val="bullet"/>
      <w:lvlText w:val=""/>
      <w:lvlJc w:val="left"/>
      <w:pPr>
        <w:tabs>
          <w:tab w:val="left" w:pos="0"/>
        </w:tabs>
        <w:ind w:left="6310" w:hanging="360"/>
      </w:pPr>
      <w:rPr>
        <w:rFonts w:ascii="Symbol" w:hAnsi="Symbol" w:cs="Symbol" w:hint="default"/>
        <w:lang w:val="en-US" w:eastAsia="en-US" w:bidi="ar-SA"/>
      </w:rPr>
    </w:lvl>
    <w:lvl w:ilvl="7">
      <w:start w:val="1"/>
      <w:numFmt w:val="bullet"/>
      <w:lvlText w:val=""/>
      <w:lvlJc w:val="left"/>
      <w:pPr>
        <w:tabs>
          <w:tab w:val="left" w:pos="0"/>
        </w:tabs>
        <w:ind w:left="7237" w:hanging="360"/>
      </w:pPr>
      <w:rPr>
        <w:rFonts w:ascii="Symbol" w:hAnsi="Symbol" w:cs="Symbol" w:hint="default"/>
        <w:lang w:val="en-US" w:eastAsia="en-US" w:bidi="ar-SA"/>
      </w:rPr>
    </w:lvl>
    <w:lvl w:ilvl="8">
      <w:start w:val="1"/>
      <w:numFmt w:val="bullet"/>
      <w:lvlText w:val=""/>
      <w:lvlJc w:val="left"/>
      <w:pPr>
        <w:tabs>
          <w:tab w:val="left" w:pos="0"/>
        </w:tabs>
        <w:ind w:left="8165" w:hanging="360"/>
      </w:pPr>
      <w:rPr>
        <w:rFonts w:ascii="Symbol" w:hAnsi="Symbol" w:cs="Symbol" w:hint="default"/>
        <w:lang w:val="en-US" w:eastAsia="en-US" w:bidi="ar-SA"/>
      </w:rPr>
    </w:lvl>
  </w:abstractNum>
  <w:abstractNum w:abstractNumId="18" w15:restartNumberingAfterBreak="0">
    <w:nsid w:val="494D72AA"/>
    <w:multiLevelType w:val="singleLevel"/>
    <w:tmpl w:val="494D72AA"/>
    <w:lvl w:ilvl="0">
      <w:start w:val="1"/>
      <w:numFmt w:val="decimal"/>
      <w:lvlText w:val="%1."/>
      <w:lvlJc w:val="left"/>
      <w:pPr>
        <w:tabs>
          <w:tab w:val="left" w:pos="425"/>
        </w:tabs>
        <w:ind w:left="425" w:hanging="425"/>
      </w:pPr>
      <w:rPr>
        <w:rFonts w:hint="default"/>
      </w:rPr>
    </w:lvl>
  </w:abstractNum>
  <w:abstractNum w:abstractNumId="19" w15:restartNumberingAfterBreak="0">
    <w:nsid w:val="4A636DFE"/>
    <w:multiLevelType w:val="hybridMultilevel"/>
    <w:tmpl w:val="6AEE95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AE74CA7"/>
    <w:multiLevelType w:val="hybridMultilevel"/>
    <w:tmpl w:val="ADFAD5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9ADCABA"/>
    <w:multiLevelType w:val="multilevel"/>
    <w:tmpl w:val="59ADCABA"/>
    <w:lvl w:ilvl="0">
      <w:start w:val="1"/>
      <w:numFmt w:val="lowerRoman"/>
      <w:lvlText w:val="%1."/>
      <w:lvlJc w:val="left"/>
      <w:pPr>
        <w:tabs>
          <w:tab w:val="left" w:pos="0"/>
        </w:tabs>
        <w:ind w:left="1521" w:hanging="721"/>
      </w:pPr>
      <w:rPr>
        <w:rFonts w:ascii="Calibri" w:eastAsia="Calibri" w:hAnsi="Calibri" w:cs="Calibri"/>
        <w:b/>
        <w:bCs/>
        <w:spacing w:val="-2"/>
        <w:w w:val="100"/>
        <w:sz w:val="24"/>
        <w:szCs w:val="24"/>
        <w:lang w:val="en-US" w:eastAsia="en-US" w:bidi="ar-SA"/>
      </w:rPr>
    </w:lvl>
    <w:lvl w:ilvl="1">
      <w:start w:val="1"/>
      <w:numFmt w:val="upperRoman"/>
      <w:lvlText w:val="%2."/>
      <w:lvlJc w:val="left"/>
      <w:pPr>
        <w:tabs>
          <w:tab w:val="left" w:pos="0"/>
        </w:tabs>
        <w:ind w:left="1881" w:hanging="480"/>
      </w:pPr>
      <w:rPr>
        <w:rFonts w:ascii="Calibri" w:eastAsia="Calibri" w:hAnsi="Calibri" w:cs="Calibri"/>
        <w:spacing w:val="0"/>
        <w:w w:val="100"/>
        <w:sz w:val="24"/>
        <w:szCs w:val="24"/>
        <w:lang w:val="en-US" w:eastAsia="en-US" w:bidi="ar-SA"/>
      </w:rPr>
    </w:lvl>
    <w:lvl w:ilvl="2">
      <w:start w:val="1"/>
      <w:numFmt w:val="lowerLetter"/>
      <w:lvlText w:val="%3."/>
      <w:lvlJc w:val="left"/>
      <w:pPr>
        <w:tabs>
          <w:tab w:val="left" w:pos="0"/>
        </w:tabs>
        <w:ind w:left="2601" w:hanging="360"/>
      </w:pPr>
      <w:rPr>
        <w:rFonts w:ascii="Calibri" w:eastAsia="Calibri" w:hAnsi="Calibri" w:cs="Calibri"/>
        <w:w w:val="100"/>
        <w:sz w:val="24"/>
        <w:szCs w:val="24"/>
        <w:lang w:val="en-US" w:eastAsia="en-US" w:bidi="ar-SA"/>
      </w:rPr>
    </w:lvl>
    <w:lvl w:ilvl="3">
      <w:start w:val="1"/>
      <w:numFmt w:val="bullet"/>
      <w:lvlText w:val=""/>
      <w:lvlJc w:val="left"/>
      <w:pPr>
        <w:tabs>
          <w:tab w:val="left" w:pos="0"/>
        </w:tabs>
        <w:ind w:left="3527" w:hanging="360"/>
      </w:pPr>
      <w:rPr>
        <w:rFonts w:ascii="Symbol" w:hAnsi="Symbol" w:cs="Symbol" w:hint="default"/>
        <w:lang w:val="en-US" w:eastAsia="en-US" w:bidi="ar-SA"/>
      </w:rPr>
    </w:lvl>
    <w:lvl w:ilvl="4">
      <w:start w:val="1"/>
      <w:numFmt w:val="bullet"/>
      <w:lvlText w:val=""/>
      <w:lvlJc w:val="left"/>
      <w:pPr>
        <w:tabs>
          <w:tab w:val="left" w:pos="0"/>
        </w:tabs>
        <w:ind w:left="4455" w:hanging="360"/>
      </w:pPr>
      <w:rPr>
        <w:rFonts w:ascii="Symbol" w:hAnsi="Symbol" w:cs="Symbol" w:hint="default"/>
        <w:lang w:val="en-US" w:eastAsia="en-US" w:bidi="ar-SA"/>
      </w:rPr>
    </w:lvl>
    <w:lvl w:ilvl="5">
      <w:start w:val="1"/>
      <w:numFmt w:val="bullet"/>
      <w:lvlText w:val=""/>
      <w:lvlJc w:val="left"/>
      <w:pPr>
        <w:tabs>
          <w:tab w:val="left" w:pos="0"/>
        </w:tabs>
        <w:ind w:left="5382" w:hanging="360"/>
      </w:pPr>
      <w:rPr>
        <w:rFonts w:ascii="Symbol" w:hAnsi="Symbol" w:cs="Symbol" w:hint="default"/>
        <w:lang w:val="en-US" w:eastAsia="en-US" w:bidi="ar-SA"/>
      </w:rPr>
    </w:lvl>
    <w:lvl w:ilvl="6">
      <w:start w:val="1"/>
      <w:numFmt w:val="bullet"/>
      <w:lvlText w:val=""/>
      <w:lvlJc w:val="left"/>
      <w:pPr>
        <w:tabs>
          <w:tab w:val="left" w:pos="0"/>
        </w:tabs>
        <w:ind w:left="6310" w:hanging="360"/>
      </w:pPr>
      <w:rPr>
        <w:rFonts w:ascii="Symbol" w:hAnsi="Symbol" w:cs="Symbol" w:hint="default"/>
        <w:lang w:val="en-US" w:eastAsia="en-US" w:bidi="ar-SA"/>
      </w:rPr>
    </w:lvl>
    <w:lvl w:ilvl="7">
      <w:start w:val="1"/>
      <w:numFmt w:val="bullet"/>
      <w:lvlText w:val=""/>
      <w:lvlJc w:val="left"/>
      <w:pPr>
        <w:tabs>
          <w:tab w:val="left" w:pos="0"/>
        </w:tabs>
        <w:ind w:left="7237" w:hanging="360"/>
      </w:pPr>
      <w:rPr>
        <w:rFonts w:ascii="Symbol" w:hAnsi="Symbol" w:cs="Symbol" w:hint="default"/>
        <w:lang w:val="en-US" w:eastAsia="en-US" w:bidi="ar-SA"/>
      </w:rPr>
    </w:lvl>
    <w:lvl w:ilvl="8">
      <w:start w:val="1"/>
      <w:numFmt w:val="bullet"/>
      <w:lvlText w:val=""/>
      <w:lvlJc w:val="left"/>
      <w:pPr>
        <w:tabs>
          <w:tab w:val="left" w:pos="0"/>
        </w:tabs>
        <w:ind w:left="8165" w:hanging="360"/>
      </w:pPr>
      <w:rPr>
        <w:rFonts w:ascii="Symbol" w:hAnsi="Symbol" w:cs="Symbol" w:hint="default"/>
        <w:lang w:val="en-US" w:eastAsia="en-US" w:bidi="ar-SA"/>
      </w:rPr>
    </w:lvl>
  </w:abstractNum>
  <w:abstractNum w:abstractNumId="22" w15:restartNumberingAfterBreak="0">
    <w:nsid w:val="5CD47527"/>
    <w:multiLevelType w:val="multilevel"/>
    <w:tmpl w:val="68201446"/>
    <w:lvl w:ilvl="0">
      <w:start w:val="1"/>
      <w:numFmt w:val="decimal"/>
      <w:lvlText w:val="%1."/>
      <w:lvlJc w:val="left"/>
      <w:pPr>
        <w:tabs>
          <w:tab w:val="left" w:pos="0"/>
        </w:tabs>
        <w:ind w:left="1521" w:hanging="721"/>
      </w:pPr>
      <w:rPr>
        <w:b/>
        <w:bCs/>
        <w:spacing w:val="-2"/>
        <w:w w:val="100"/>
        <w:sz w:val="24"/>
        <w:szCs w:val="24"/>
        <w:lang w:val="en-US" w:eastAsia="en-US" w:bidi="ar-SA"/>
      </w:rPr>
    </w:lvl>
    <w:lvl w:ilvl="1">
      <w:start w:val="1"/>
      <w:numFmt w:val="upperRoman"/>
      <w:lvlText w:val="%2."/>
      <w:lvlJc w:val="left"/>
      <w:pPr>
        <w:tabs>
          <w:tab w:val="left" w:pos="0"/>
        </w:tabs>
        <w:ind w:left="1881" w:hanging="480"/>
      </w:pPr>
      <w:rPr>
        <w:rFonts w:ascii="Calibri" w:eastAsia="Calibri" w:hAnsi="Calibri" w:cs="Calibri"/>
        <w:spacing w:val="0"/>
        <w:w w:val="100"/>
        <w:sz w:val="24"/>
        <w:szCs w:val="24"/>
        <w:lang w:val="en-US" w:eastAsia="en-US" w:bidi="ar-SA"/>
      </w:rPr>
    </w:lvl>
    <w:lvl w:ilvl="2">
      <w:start w:val="1"/>
      <w:numFmt w:val="lowerLetter"/>
      <w:lvlText w:val="%3."/>
      <w:lvlJc w:val="left"/>
      <w:pPr>
        <w:tabs>
          <w:tab w:val="left" w:pos="0"/>
        </w:tabs>
        <w:ind w:left="2601" w:hanging="360"/>
      </w:pPr>
      <w:rPr>
        <w:rFonts w:ascii="Calibri" w:eastAsia="Calibri" w:hAnsi="Calibri" w:cs="Calibri"/>
        <w:w w:val="100"/>
        <w:sz w:val="24"/>
        <w:szCs w:val="24"/>
        <w:lang w:val="en-US" w:eastAsia="en-US" w:bidi="ar-SA"/>
      </w:rPr>
    </w:lvl>
    <w:lvl w:ilvl="3">
      <w:start w:val="1"/>
      <w:numFmt w:val="bullet"/>
      <w:lvlText w:val=""/>
      <w:lvlJc w:val="left"/>
      <w:pPr>
        <w:tabs>
          <w:tab w:val="left" w:pos="0"/>
        </w:tabs>
        <w:ind w:left="3527" w:hanging="360"/>
      </w:pPr>
      <w:rPr>
        <w:rFonts w:ascii="Symbol" w:hAnsi="Symbol" w:cs="Symbol" w:hint="default"/>
        <w:lang w:val="en-US" w:eastAsia="en-US" w:bidi="ar-SA"/>
      </w:rPr>
    </w:lvl>
    <w:lvl w:ilvl="4">
      <w:start w:val="1"/>
      <w:numFmt w:val="bullet"/>
      <w:lvlText w:val=""/>
      <w:lvlJc w:val="left"/>
      <w:pPr>
        <w:tabs>
          <w:tab w:val="left" w:pos="0"/>
        </w:tabs>
        <w:ind w:left="4455" w:hanging="360"/>
      </w:pPr>
      <w:rPr>
        <w:rFonts w:ascii="Symbol" w:hAnsi="Symbol" w:cs="Symbol" w:hint="default"/>
        <w:lang w:val="en-US" w:eastAsia="en-US" w:bidi="ar-SA"/>
      </w:rPr>
    </w:lvl>
    <w:lvl w:ilvl="5">
      <w:start w:val="1"/>
      <w:numFmt w:val="bullet"/>
      <w:lvlText w:val=""/>
      <w:lvlJc w:val="left"/>
      <w:pPr>
        <w:tabs>
          <w:tab w:val="left" w:pos="0"/>
        </w:tabs>
        <w:ind w:left="5382" w:hanging="360"/>
      </w:pPr>
      <w:rPr>
        <w:rFonts w:ascii="Symbol" w:hAnsi="Symbol" w:cs="Symbol" w:hint="default"/>
        <w:lang w:val="en-US" w:eastAsia="en-US" w:bidi="ar-SA"/>
      </w:rPr>
    </w:lvl>
    <w:lvl w:ilvl="6">
      <w:start w:val="1"/>
      <w:numFmt w:val="bullet"/>
      <w:lvlText w:val=""/>
      <w:lvlJc w:val="left"/>
      <w:pPr>
        <w:tabs>
          <w:tab w:val="left" w:pos="0"/>
        </w:tabs>
        <w:ind w:left="6310" w:hanging="360"/>
      </w:pPr>
      <w:rPr>
        <w:rFonts w:ascii="Symbol" w:hAnsi="Symbol" w:cs="Symbol" w:hint="default"/>
        <w:lang w:val="en-US" w:eastAsia="en-US" w:bidi="ar-SA"/>
      </w:rPr>
    </w:lvl>
    <w:lvl w:ilvl="7">
      <w:start w:val="1"/>
      <w:numFmt w:val="bullet"/>
      <w:lvlText w:val=""/>
      <w:lvlJc w:val="left"/>
      <w:pPr>
        <w:tabs>
          <w:tab w:val="left" w:pos="0"/>
        </w:tabs>
        <w:ind w:left="7237" w:hanging="360"/>
      </w:pPr>
      <w:rPr>
        <w:rFonts w:ascii="Symbol" w:hAnsi="Symbol" w:cs="Symbol" w:hint="default"/>
        <w:lang w:val="en-US" w:eastAsia="en-US" w:bidi="ar-SA"/>
      </w:rPr>
    </w:lvl>
    <w:lvl w:ilvl="8">
      <w:start w:val="1"/>
      <w:numFmt w:val="bullet"/>
      <w:lvlText w:val=""/>
      <w:lvlJc w:val="left"/>
      <w:pPr>
        <w:tabs>
          <w:tab w:val="left" w:pos="0"/>
        </w:tabs>
        <w:ind w:left="8165" w:hanging="360"/>
      </w:pPr>
      <w:rPr>
        <w:rFonts w:ascii="Symbol" w:hAnsi="Symbol" w:cs="Symbol" w:hint="default"/>
        <w:lang w:val="en-US" w:eastAsia="en-US" w:bidi="ar-SA"/>
      </w:rPr>
    </w:lvl>
  </w:abstractNum>
  <w:abstractNum w:abstractNumId="23" w15:restartNumberingAfterBreak="0">
    <w:nsid w:val="62B3297B"/>
    <w:multiLevelType w:val="multilevel"/>
    <w:tmpl w:val="59ADCABA"/>
    <w:lvl w:ilvl="0">
      <w:start w:val="1"/>
      <w:numFmt w:val="lowerRoman"/>
      <w:lvlText w:val="%1."/>
      <w:lvlJc w:val="left"/>
      <w:pPr>
        <w:tabs>
          <w:tab w:val="left" w:pos="0"/>
        </w:tabs>
        <w:ind w:left="1521" w:hanging="721"/>
      </w:pPr>
      <w:rPr>
        <w:rFonts w:ascii="Calibri" w:eastAsia="Calibri" w:hAnsi="Calibri" w:cs="Calibri"/>
        <w:b/>
        <w:bCs/>
        <w:spacing w:val="-2"/>
        <w:w w:val="100"/>
        <w:sz w:val="24"/>
        <w:szCs w:val="24"/>
        <w:lang w:val="en-US" w:eastAsia="en-US" w:bidi="ar-SA"/>
      </w:rPr>
    </w:lvl>
    <w:lvl w:ilvl="1">
      <w:start w:val="1"/>
      <w:numFmt w:val="upperRoman"/>
      <w:lvlText w:val="%2."/>
      <w:lvlJc w:val="left"/>
      <w:pPr>
        <w:tabs>
          <w:tab w:val="left" w:pos="0"/>
        </w:tabs>
        <w:ind w:left="1881" w:hanging="480"/>
      </w:pPr>
      <w:rPr>
        <w:rFonts w:ascii="Calibri" w:eastAsia="Calibri" w:hAnsi="Calibri" w:cs="Calibri"/>
        <w:spacing w:val="0"/>
        <w:w w:val="100"/>
        <w:sz w:val="24"/>
        <w:szCs w:val="24"/>
        <w:lang w:val="en-US" w:eastAsia="en-US" w:bidi="ar-SA"/>
      </w:rPr>
    </w:lvl>
    <w:lvl w:ilvl="2">
      <w:start w:val="1"/>
      <w:numFmt w:val="lowerLetter"/>
      <w:lvlText w:val="%3."/>
      <w:lvlJc w:val="left"/>
      <w:pPr>
        <w:tabs>
          <w:tab w:val="left" w:pos="0"/>
        </w:tabs>
        <w:ind w:left="2601" w:hanging="360"/>
      </w:pPr>
      <w:rPr>
        <w:rFonts w:ascii="Calibri" w:eastAsia="Calibri" w:hAnsi="Calibri" w:cs="Calibri"/>
        <w:w w:val="100"/>
        <w:sz w:val="24"/>
        <w:szCs w:val="24"/>
        <w:lang w:val="en-US" w:eastAsia="en-US" w:bidi="ar-SA"/>
      </w:rPr>
    </w:lvl>
    <w:lvl w:ilvl="3">
      <w:start w:val="1"/>
      <w:numFmt w:val="bullet"/>
      <w:lvlText w:val=""/>
      <w:lvlJc w:val="left"/>
      <w:pPr>
        <w:tabs>
          <w:tab w:val="left" w:pos="0"/>
        </w:tabs>
        <w:ind w:left="3527" w:hanging="360"/>
      </w:pPr>
      <w:rPr>
        <w:rFonts w:ascii="Symbol" w:hAnsi="Symbol" w:cs="Symbol" w:hint="default"/>
        <w:lang w:val="en-US" w:eastAsia="en-US" w:bidi="ar-SA"/>
      </w:rPr>
    </w:lvl>
    <w:lvl w:ilvl="4">
      <w:start w:val="1"/>
      <w:numFmt w:val="bullet"/>
      <w:lvlText w:val=""/>
      <w:lvlJc w:val="left"/>
      <w:pPr>
        <w:tabs>
          <w:tab w:val="left" w:pos="0"/>
        </w:tabs>
        <w:ind w:left="4455" w:hanging="360"/>
      </w:pPr>
      <w:rPr>
        <w:rFonts w:ascii="Symbol" w:hAnsi="Symbol" w:cs="Symbol" w:hint="default"/>
        <w:lang w:val="en-US" w:eastAsia="en-US" w:bidi="ar-SA"/>
      </w:rPr>
    </w:lvl>
    <w:lvl w:ilvl="5">
      <w:start w:val="1"/>
      <w:numFmt w:val="bullet"/>
      <w:lvlText w:val=""/>
      <w:lvlJc w:val="left"/>
      <w:pPr>
        <w:tabs>
          <w:tab w:val="left" w:pos="0"/>
        </w:tabs>
        <w:ind w:left="5382" w:hanging="360"/>
      </w:pPr>
      <w:rPr>
        <w:rFonts w:ascii="Symbol" w:hAnsi="Symbol" w:cs="Symbol" w:hint="default"/>
        <w:lang w:val="en-US" w:eastAsia="en-US" w:bidi="ar-SA"/>
      </w:rPr>
    </w:lvl>
    <w:lvl w:ilvl="6">
      <w:start w:val="1"/>
      <w:numFmt w:val="bullet"/>
      <w:lvlText w:val=""/>
      <w:lvlJc w:val="left"/>
      <w:pPr>
        <w:tabs>
          <w:tab w:val="left" w:pos="0"/>
        </w:tabs>
        <w:ind w:left="6310" w:hanging="360"/>
      </w:pPr>
      <w:rPr>
        <w:rFonts w:ascii="Symbol" w:hAnsi="Symbol" w:cs="Symbol" w:hint="default"/>
        <w:lang w:val="en-US" w:eastAsia="en-US" w:bidi="ar-SA"/>
      </w:rPr>
    </w:lvl>
    <w:lvl w:ilvl="7">
      <w:start w:val="1"/>
      <w:numFmt w:val="bullet"/>
      <w:lvlText w:val=""/>
      <w:lvlJc w:val="left"/>
      <w:pPr>
        <w:tabs>
          <w:tab w:val="left" w:pos="0"/>
        </w:tabs>
        <w:ind w:left="7237" w:hanging="360"/>
      </w:pPr>
      <w:rPr>
        <w:rFonts w:ascii="Symbol" w:hAnsi="Symbol" w:cs="Symbol" w:hint="default"/>
        <w:lang w:val="en-US" w:eastAsia="en-US" w:bidi="ar-SA"/>
      </w:rPr>
    </w:lvl>
    <w:lvl w:ilvl="8">
      <w:start w:val="1"/>
      <w:numFmt w:val="bullet"/>
      <w:lvlText w:val=""/>
      <w:lvlJc w:val="left"/>
      <w:pPr>
        <w:tabs>
          <w:tab w:val="left" w:pos="0"/>
        </w:tabs>
        <w:ind w:left="8165" w:hanging="360"/>
      </w:pPr>
      <w:rPr>
        <w:rFonts w:ascii="Symbol" w:hAnsi="Symbol" w:cs="Symbol" w:hint="default"/>
        <w:lang w:val="en-US" w:eastAsia="en-US" w:bidi="ar-SA"/>
      </w:rPr>
    </w:lvl>
  </w:abstractNum>
  <w:abstractNum w:abstractNumId="24" w15:restartNumberingAfterBreak="0">
    <w:nsid w:val="658C7FD6"/>
    <w:multiLevelType w:val="hybridMultilevel"/>
    <w:tmpl w:val="F6FE31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7A609A7"/>
    <w:multiLevelType w:val="hybridMultilevel"/>
    <w:tmpl w:val="DCD68364"/>
    <w:lvl w:ilvl="0" w:tplc="8600331A">
      <w:start w:val="3"/>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9907FA8"/>
    <w:multiLevelType w:val="multilevel"/>
    <w:tmpl w:val="6B88AED0"/>
    <w:lvl w:ilvl="0">
      <w:start w:val="1"/>
      <w:numFmt w:val="decimal"/>
      <w:lvlText w:val="%1."/>
      <w:lvlJc w:val="left"/>
      <w:pPr>
        <w:tabs>
          <w:tab w:val="left" w:pos="0"/>
        </w:tabs>
        <w:ind w:left="1521" w:hanging="721"/>
      </w:pPr>
      <w:rPr>
        <w:b/>
        <w:bCs/>
        <w:spacing w:val="-2"/>
        <w:w w:val="100"/>
        <w:sz w:val="24"/>
        <w:szCs w:val="24"/>
        <w:lang w:val="en-US" w:eastAsia="en-US" w:bidi="ar-SA"/>
      </w:rPr>
    </w:lvl>
    <w:lvl w:ilvl="1">
      <w:start w:val="1"/>
      <w:numFmt w:val="upperRoman"/>
      <w:lvlText w:val="%2."/>
      <w:lvlJc w:val="left"/>
      <w:pPr>
        <w:tabs>
          <w:tab w:val="left" w:pos="0"/>
        </w:tabs>
        <w:ind w:left="1881" w:hanging="480"/>
      </w:pPr>
      <w:rPr>
        <w:rFonts w:ascii="Calibri" w:eastAsia="Calibri" w:hAnsi="Calibri" w:cs="Calibri"/>
        <w:spacing w:val="0"/>
        <w:w w:val="100"/>
        <w:sz w:val="24"/>
        <w:szCs w:val="24"/>
        <w:lang w:val="en-US" w:eastAsia="en-US" w:bidi="ar-SA"/>
      </w:rPr>
    </w:lvl>
    <w:lvl w:ilvl="2">
      <w:start w:val="1"/>
      <w:numFmt w:val="lowerLetter"/>
      <w:lvlText w:val="%3."/>
      <w:lvlJc w:val="left"/>
      <w:pPr>
        <w:tabs>
          <w:tab w:val="left" w:pos="0"/>
        </w:tabs>
        <w:ind w:left="2601" w:hanging="360"/>
      </w:pPr>
      <w:rPr>
        <w:rFonts w:ascii="Calibri" w:eastAsia="Calibri" w:hAnsi="Calibri" w:cs="Calibri"/>
        <w:w w:val="100"/>
        <w:sz w:val="24"/>
        <w:szCs w:val="24"/>
        <w:lang w:val="en-US" w:eastAsia="en-US" w:bidi="ar-SA"/>
      </w:rPr>
    </w:lvl>
    <w:lvl w:ilvl="3">
      <w:start w:val="1"/>
      <w:numFmt w:val="bullet"/>
      <w:lvlText w:val=""/>
      <w:lvlJc w:val="left"/>
      <w:pPr>
        <w:tabs>
          <w:tab w:val="left" w:pos="0"/>
        </w:tabs>
        <w:ind w:left="3527" w:hanging="360"/>
      </w:pPr>
      <w:rPr>
        <w:rFonts w:ascii="Symbol" w:hAnsi="Symbol" w:cs="Symbol" w:hint="default"/>
        <w:lang w:val="en-US" w:eastAsia="en-US" w:bidi="ar-SA"/>
      </w:rPr>
    </w:lvl>
    <w:lvl w:ilvl="4">
      <w:start w:val="1"/>
      <w:numFmt w:val="bullet"/>
      <w:lvlText w:val=""/>
      <w:lvlJc w:val="left"/>
      <w:pPr>
        <w:tabs>
          <w:tab w:val="left" w:pos="0"/>
        </w:tabs>
        <w:ind w:left="4455" w:hanging="360"/>
      </w:pPr>
      <w:rPr>
        <w:rFonts w:ascii="Symbol" w:hAnsi="Symbol" w:cs="Symbol" w:hint="default"/>
        <w:lang w:val="en-US" w:eastAsia="en-US" w:bidi="ar-SA"/>
      </w:rPr>
    </w:lvl>
    <w:lvl w:ilvl="5">
      <w:start w:val="1"/>
      <w:numFmt w:val="bullet"/>
      <w:lvlText w:val=""/>
      <w:lvlJc w:val="left"/>
      <w:pPr>
        <w:tabs>
          <w:tab w:val="left" w:pos="0"/>
        </w:tabs>
        <w:ind w:left="5382" w:hanging="360"/>
      </w:pPr>
      <w:rPr>
        <w:rFonts w:ascii="Symbol" w:hAnsi="Symbol" w:cs="Symbol" w:hint="default"/>
        <w:lang w:val="en-US" w:eastAsia="en-US" w:bidi="ar-SA"/>
      </w:rPr>
    </w:lvl>
    <w:lvl w:ilvl="6">
      <w:start w:val="1"/>
      <w:numFmt w:val="bullet"/>
      <w:lvlText w:val=""/>
      <w:lvlJc w:val="left"/>
      <w:pPr>
        <w:tabs>
          <w:tab w:val="left" w:pos="0"/>
        </w:tabs>
        <w:ind w:left="6310" w:hanging="360"/>
      </w:pPr>
      <w:rPr>
        <w:rFonts w:ascii="Symbol" w:hAnsi="Symbol" w:cs="Symbol" w:hint="default"/>
        <w:lang w:val="en-US" w:eastAsia="en-US" w:bidi="ar-SA"/>
      </w:rPr>
    </w:lvl>
    <w:lvl w:ilvl="7">
      <w:start w:val="1"/>
      <w:numFmt w:val="bullet"/>
      <w:lvlText w:val=""/>
      <w:lvlJc w:val="left"/>
      <w:pPr>
        <w:tabs>
          <w:tab w:val="left" w:pos="0"/>
        </w:tabs>
        <w:ind w:left="7237" w:hanging="360"/>
      </w:pPr>
      <w:rPr>
        <w:rFonts w:ascii="Symbol" w:hAnsi="Symbol" w:cs="Symbol" w:hint="default"/>
        <w:lang w:val="en-US" w:eastAsia="en-US" w:bidi="ar-SA"/>
      </w:rPr>
    </w:lvl>
    <w:lvl w:ilvl="8">
      <w:start w:val="1"/>
      <w:numFmt w:val="bullet"/>
      <w:lvlText w:val=""/>
      <w:lvlJc w:val="left"/>
      <w:pPr>
        <w:tabs>
          <w:tab w:val="left" w:pos="0"/>
        </w:tabs>
        <w:ind w:left="8165" w:hanging="360"/>
      </w:pPr>
      <w:rPr>
        <w:rFonts w:ascii="Symbol" w:hAnsi="Symbol" w:cs="Symbol" w:hint="default"/>
        <w:lang w:val="en-US" w:eastAsia="en-US" w:bidi="ar-SA"/>
      </w:rPr>
    </w:lvl>
  </w:abstractNum>
  <w:abstractNum w:abstractNumId="27" w15:restartNumberingAfterBreak="0">
    <w:nsid w:val="6CA30744"/>
    <w:multiLevelType w:val="multilevel"/>
    <w:tmpl w:val="28E40D1E"/>
    <w:lvl w:ilvl="0">
      <w:start w:val="1"/>
      <w:numFmt w:val="decimal"/>
      <w:lvlText w:val="%1."/>
      <w:lvlJc w:val="left"/>
      <w:pPr>
        <w:tabs>
          <w:tab w:val="left" w:pos="0"/>
        </w:tabs>
        <w:ind w:left="1521" w:hanging="721"/>
      </w:pPr>
      <w:rPr>
        <w:b/>
        <w:bCs/>
        <w:spacing w:val="-2"/>
        <w:w w:val="100"/>
        <w:sz w:val="24"/>
        <w:szCs w:val="24"/>
        <w:lang w:val="en-US" w:eastAsia="en-US" w:bidi="ar-SA"/>
      </w:rPr>
    </w:lvl>
    <w:lvl w:ilvl="1">
      <w:start w:val="1"/>
      <w:numFmt w:val="upperRoman"/>
      <w:lvlText w:val="%2."/>
      <w:lvlJc w:val="left"/>
      <w:pPr>
        <w:tabs>
          <w:tab w:val="left" w:pos="0"/>
        </w:tabs>
        <w:ind w:left="1881" w:hanging="480"/>
      </w:pPr>
      <w:rPr>
        <w:rFonts w:ascii="Calibri" w:eastAsia="Calibri" w:hAnsi="Calibri" w:cs="Calibri"/>
        <w:spacing w:val="0"/>
        <w:w w:val="100"/>
        <w:sz w:val="24"/>
        <w:szCs w:val="24"/>
        <w:lang w:val="en-US" w:eastAsia="en-US" w:bidi="ar-SA"/>
      </w:rPr>
    </w:lvl>
    <w:lvl w:ilvl="2">
      <w:start w:val="1"/>
      <w:numFmt w:val="lowerLetter"/>
      <w:lvlText w:val="%3."/>
      <w:lvlJc w:val="left"/>
      <w:pPr>
        <w:tabs>
          <w:tab w:val="left" w:pos="0"/>
        </w:tabs>
        <w:ind w:left="2601" w:hanging="360"/>
      </w:pPr>
      <w:rPr>
        <w:rFonts w:ascii="Calibri" w:eastAsia="Calibri" w:hAnsi="Calibri" w:cs="Calibri"/>
        <w:w w:val="100"/>
        <w:sz w:val="24"/>
        <w:szCs w:val="24"/>
        <w:lang w:val="en-US" w:eastAsia="en-US" w:bidi="ar-SA"/>
      </w:rPr>
    </w:lvl>
    <w:lvl w:ilvl="3">
      <w:start w:val="1"/>
      <w:numFmt w:val="bullet"/>
      <w:lvlText w:val=""/>
      <w:lvlJc w:val="left"/>
      <w:pPr>
        <w:tabs>
          <w:tab w:val="left" w:pos="0"/>
        </w:tabs>
        <w:ind w:left="3527" w:hanging="360"/>
      </w:pPr>
      <w:rPr>
        <w:rFonts w:ascii="Symbol" w:hAnsi="Symbol" w:cs="Symbol" w:hint="default"/>
        <w:lang w:val="en-US" w:eastAsia="en-US" w:bidi="ar-SA"/>
      </w:rPr>
    </w:lvl>
    <w:lvl w:ilvl="4">
      <w:start w:val="1"/>
      <w:numFmt w:val="bullet"/>
      <w:lvlText w:val=""/>
      <w:lvlJc w:val="left"/>
      <w:pPr>
        <w:tabs>
          <w:tab w:val="left" w:pos="0"/>
        </w:tabs>
        <w:ind w:left="4455" w:hanging="360"/>
      </w:pPr>
      <w:rPr>
        <w:rFonts w:ascii="Symbol" w:hAnsi="Symbol" w:cs="Symbol" w:hint="default"/>
        <w:lang w:val="en-US" w:eastAsia="en-US" w:bidi="ar-SA"/>
      </w:rPr>
    </w:lvl>
    <w:lvl w:ilvl="5">
      <w:start w:val="1"/>
      <w:numFmt w:val="bullet"/>
      <w:lvlText w:val=""/>
      <w:lvlJc w:val="left"/>
      <w:pPr>
        <w:tabs>
          <w:tab w:val="left" w:pos="0"/>
        </w:tabs>
        <w:ind w:left="5382" w:hanging="360"/>
      </w:pPr>
      <w:rPr>
        <w:rFonts w:ascii="Symbol" w:hAnsi="Symbol" w:cs="Symbol" w:hint="default"/>
        <w:lang w:val="en-US" w:eastAsia="en-US" w:bidi="ar-SA"/>
      </w:rPr>
    </w:lvl>
    <w:lvl w:ilvl="6">
      <w:start w:val="1"/>
      <w:numFmt w:val="bullet"/>
      <w:lvlText w:val=""/>
      <w:lvlJc w:val="left"/>
      <w:pPr>
        <w:tabs>
          <w:tab w:val="left" w:pos="0"/>
        </w:tabs>
        <w:ind w:left="6310" w:hanging="360"/>
      </w:pPr>
      <w:rPr>
        <w:rFonts w:ascii="Symbol" w:hAnsi="Symbol" w:cs="Symbol" w:hint="default"/>
        <w:lang w:val="en-US" w:eastAsia="en-US" w:bidi="ar-SA"/>
      </w:rPr>
    </w:lvl>
    <w:lvl w:ilvl="7">
      <w:start w:val="1"/>
      <w:numFmt w:val="bullet"/>
      <w:lvlText w:val=""/>
      <w:lvlJc w:val="left"/>
      <w:pPr>
        <w:tabs>
          <w:tab w:val="left" w:pos="0"/>
        </w:tabs>
        <w:ind w:left="7237" w:hanging="360"/>
      </w:pPr>
      <w:rPr>
        <w:rFonts w:ascii="Symbol" w:hAnsi="Symbol" w:cs="Symbol" w:hint="default"/>
        <w:lang w:val="en-US" w:eastAsia="en-US" w:bidi="ar-SA"/>
      </w:rPr>
    </w:lvl>
    <w:lvl w:ilvl="8">
      <w:start w:val="1"/>
      <w:numFmt w:val="bullet"/>
      <w:lvlText w:val=""/>
      <w:lvlJc w:val="left"/>
      <w:pPr>
        <w:tabs>
          <w:tab w:val="left" w:pos="0"/>
        </w:tabs>
        <w:ind w:left="8165" w:hanging="360"/>
      </w:pPr>
      <w:rPr>
        <w:rFonts w:ascii="Symbol" w:hAnsi="Symbol" w:cs="Symbol" w:hint="default"/>
        <w:lang w:val="en-US" w:eastAsia="en-US" w:bidi="ar-SA"/>
      </w:rPr>
    </w:lvl>
  </w:abstractNum>
  <w:abstractNum w:abstractNumId="28" w15:restartNumberingAfterBreak="0">
    <w:nsid w:val="6F72423F"/>
    <w:multiLevelType w:val="hybridMultilevel"/>
    <w:tmpl w:val="7E04CD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0106598"/>
    <w:multiLevelType w:val="hybridMultilevel"/>
    <w:tmpl w:val="84E27402"/>
    <w:lvl w:ilvl="0" w:tplc="04090013">
      <w:start w:val="1"/>
      <w:numFmt w:val="upperRoman"/>
      <w:lvlText w:val="%1."/>
      <w:lvlJc w:val="right"/>
      <w:pPr>
        <w:ind w:left="940" w:hanging="360"/>
      </w:pPr>
    </w:lvl>
    <w:lvl w:ilvl="1" w:tplc="04090019" w:tentative="1">
      <w:start w:val="1"/>
      <w:numFmt w:val="lowerLetter"/>
      <w:lvlText w:val="%2."/>
      <w:lvlJc w:val="left"/>
      <w:pPr>
        <w:ind w:left="1660" w:hanging="360"/>
      </w:pPr>
    </w:lvl>
    <w:lvl w:ilvl="2" w:tplc="0409001B" w:tentative="1">
      <w:start w:val="1"/>
      <w:numFmt w:val="lowerRoman"/>
      <w:lvlText w:val="%3."/>
      <w:lvlJc w:val="right"/>
      <w:pPr>
        <w:ind w:left="2380" w:hanging="180"/>
      </w:pPr>
    </w:lvl>
    <w:lvl w:ilvl="3" w:tplc="0409000F" w:tentative="1">
      <w:start w:val="1"/>
      <w:numFmt w:val="decimal"/>
      <w:lvlText w:val="%4."/>
      <w:lvlJc w:val="left"/>
      <w:pPr>
        <w:ind w:left="3100" w:hanging="360"/>
      </w:pPr>
    </w:lvl>
    <w:lvl w:ilvl="4" w:tplc="04090019" w:tentative="1">
      <w:start w:val="1"/>
      <w:numFmt w:val="lowerLetter"/>
      <w:lvlText w:val="%5."/>
      <w:lvlJc w:val="left"/>
      <w:pPr>
        <w:ind w:left="3820" w:hanging="360"/>
      </w:pPr>
    </w:lvl>
    <w:lvl w:ilvl="5" w:tplc="0409001B" w:tentative="1">
      <w:start w:val="1"/>
      <w:numFmt w:val="lowerRoman"/>
      <w:lvlText w:val="%6."/>
      <w:lvlJc w:val="right"/>
      <w:pPr>
        <w:ind w:left="4540" w:hanging="180"/>
      </w:pPr>
    </w:lvl>
    <w:lvl w:ilvl="6" w:tplc="0409000F" w:tentative="1">
      <w:start w:val="1"/>
      <w:numFmt w:val="decimal"/>
      <w:lvlText w:val="%7."/>
      <w:lvlJc w:val="left"/>
      <w:pPr>
        <w:ind w:left="5260" w:hanging="360"/>
      </w:pPr>
    </w:lvl>
    <w:lvl w:ilvl="7" w:tplc="04090019" w:tentative="1">
      <w:start w:val="1"/>
      <w:numFmt w:val="lowerLetter"/>
      <w:lvlText w:val="%8."/>
      <w:lvlJc w:val="left"/>
      <w:pPr>
        <w:ind w:left="5980" w:hanging="360"/>
      </w:pPr>
    </w:lvl>
    <w:lvl w:ilvl="8" w:tplc="0409001B" w:tentative="1">
      <w:start w:val="1"/>
      <w:numFmt w:val="lowerRoman"/>
      <w:lvlText w:val="%9."/>
      <w:lvlJc w:val="right"/>
      <w:pPr>
        <w:ind w:left="6700" w:hanging="180"/>
      </w:pPr>
    </w:lvl>
  </w:abstractNum>
  <w:abstractNum w:abstractNumId="30" w15:restartNumberingAfterBreak="0">
    <w:nsid w:val="75906A4E"/>
    <w:multiLevelType w:val="hybridMultilevel"/>
    <w:tmpl w:val="8868713A"/>
    <w:lvl w:ilvl="0" w:tplc="133081A8">
      <w:start w:val="3"/>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9B59263"/>
    <w:multiLevelType w:val="singleLevel"/>
    <w:tmpl w:val="79B59263"/>
    <w:lvl w:ilvl="0">
      <w:start w:val="1"/>
      <w:numFmt w:val="decimal"/>
      <w:lvlText w:val="%1."/>
      <w:lvlJc w:val="left"/>
      <w:pPr>
        <w:tabs>
          <w:tab w:val="left" w:pos="425"/>
        </w:tabs>
        <w:ind w:left="1865" w:hanging="425"/>
      </w:pPr>
      <w:rPr>
        <w:rFonts w:hint="default"/>
      </w:rPr>
    </w:lvl>
  </w:abstractNum>
  <w:abstractNum w:abstractNumId="32" w15:restartNumberingAfterBreak="0">
    <w:nsid w:val="7A3817FE"/>
    <w:multiLevelType w:val="singleLevel"/>
    <w:tmpl w:val="494D72AA"/>
    <w:lvl w:ilvl="0">
      <w:start w:val="1"/>
      <w:numFmt w:val="decimal"/>
      <w:lvlText w:val="%1."/>
      <w:lvlJc w:val="left"/>
      <w:pPr>
        <w:tabs>
          <w:tab w:val="left" w:pos="425"/>
        </w:tabs>
        <w:ind w:left="425" w:hanging="425"/>
      </w:pPr>
      <w:rPr>
        <w:rFonts w:hint="default"/>
      </w:rPr>
    </w:lvl>
  </w:abstractNum>
  <w:abstractNum w:abstractNumId="33" w15:restartNumberingAfterBreak="0">
    <w:nsid w:val="7E5131C9"/>
    <w:multiLevelType w:val="hybridMultilevel"/>
    <w:tmpl w:val="3008EE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2"/>
  </w:num>
  <w:num w:numId="3">
    <w:abstractNumId w:val="1"/>
  </w:num>
  <w:num w:numId="4">
    <w:abstractNumId w:val="21"/>
  </w:num>
  <w:num w:numId="5">
    <w:abstractNumId w:val="18"/>
  </w:num>
  <w:num w:numId="6">
    <w:abstractNumId w:val="31"/>
  </w:num>
  <w:num w:numId="7">
    <w:abstractNumId w:val="0"/>
  </w:num>
  <w:num w:numId="8">
    <w:abstractNumId w:val="3"/>
  </w:num>
  <w:num w:numId="9">
    <w:abstractNumId w:val="6"/>
  </w:num>
  <w:num w:numId="10">
    <w:abstractNumId w:val="9"/>
  </w:num>
  <w:num w:numId="11">
    <w:abstractNumId w:val="28"/>
  </w:num>
  <w:num w:numId="12">
    <w:abstractNumId w:val="32"/>
  </w:num>
  <w:num w:numId="13">
    <w:abstractNumId w:val="24"/>
  </w:num>
  <w:num w:numId="14">
    <w:abstractNumId w:val="13"/>
  </w:num>
  <w:num w:numId="15">
    <w:abstractNumId w:val="10"/>
  </w:num>
  <w:num w:numId="16">
    <w:abstractNumId w:val="15"/>
  </w:num>
  <w:num w:numId="17">
    <w:abstractNumId w:val="22"/>
  </w:num>
  <w:num w:numId="18">
    <w:abstractNumId w:val="17"/>
  </w:num>
  <w:num w:numId="19">
    <w:abstractNumId w:val="26"/>
  </w:num>
  <w:num w:numId="20">
    <w:abstractNumId w:val="7"/>
  </w:num>
  <w:num w:numId="21">
    <w:abstractNumId w:val="16"/>
  </w:num>
  <w:num w:numId="22">
    <w:abstractNumId w:val="33"/>
  </w:num>
  <w:num w:numId="23">
    <w:abstractNumId w:val="29"/>
  </w:num>
  <w:num w:numId="24">
    <w:abstractNumId w:val="5"/>
  </w:num>
  <w:num w:numId="25">
    <w:abstractNumId w:val="23"/>
  </w:num>
  <w:num w:numId="26">
    <w:abstractNumId w:val="8"/>
  </w:num>
  <w:num w:numId="27">
    <w:abstractNumId w:val="12"/>
  </w:num>
  <w:num w:numId="28">
    <w:abstractNumId w:val="27"/>
  </w:num>
  <w:num w:numId="29">
    <w:abstractNumId w:val="11"/>
  </w:num>
  <w:num w:numId="30">
    <w:abstractNumId w:val="30"/>
  </w:num>
  <w:num w:numId="31">
    <w:abstractNumId w:val="25"/>
  </w:num>
  <w:num w:numId="32">
    <w:abstractNumId w:val="19"/>
  </w:num>
  <w:num w:numId="33">
    <w:abstractNumId w:val="14"/>
  </w:num>
  <w:num w:numId="3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autoHyphenation/>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4977"/>
    <w:rsid w:val="000A164F"/>
    <w:rsid w:val="000F6283"/>
    <w:rsid w:val="00112261"/>
    <w:rsid w:val="001E4977"/>
    <w:rsid w:val="00471B5D"/>
    <w:rsid w:val="00487644"/>
    <w:rsid w:val="004E5E31"/>
    <w:rsid w:val="004F5BD4"/>
    <w:rsid w:val="00502147"/>
    <w:rsid w:val="005E0C14"/>
    <w:rsid w:val="00677DC9"/>
    <w:rsid w:val="006E61D2"/>
    <w:rsid w:val="008803FA"/>
    <w:rsid w:val="008A1A1E"/>
    <w:rsid w:val="008D3D02"/>
    <w:rsid w:val="00B36E53"/>
    <w:rsid w:val="00BF1A97"/>
    <w:rsid w:val="00CC264A"/>
    <w:rsid w:val="00FF0BE8"/>
    <w:rsid w:val="27905E81"/>
    <w:rsid w:val="5B806C23"/>
  </w:rsids>
  <m:mathPr>
    <m:mathFont m:val="Cambria Math"/>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1030" fillcolor="white">
      <v:fill color="white"/>
    </o:shapedefaults>
    <o:shapelayout v:ext="edit">
      <o:idmap v:ext="edit" data="1"/>
    </o:shapelayout>
  </w:shapeDefaults>
  <w:decimalSymbol w:val="."/>
  <w:listSeparator w:val=","/>
  <w14:docId w14:val="22F13346"/>
  <w15:docId w15:val="{44907680-E101-467B-AD74-FF217C16C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endnote text" w:qFormat="1"/>
    <w:lsdException w:name="List" w:qFormat="1"/>
    <w:lsdException w:name="Title" w:qFormat="1"/>
    <w:lsdException w:name="Default Paragraph Font" w:qFormat="1"/>
    <w:lsdException w:name="Body Text"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71B5D"/>
    <w:pPr>
      <w:widowControl w:val="0"/>
      <w:suppressAutoHyphens/>
    </w:pPr>
    <w:rPr>
      <w:rFonts w:ascii="Calibri" w:eastAsia="Calibri" w:hAnsi="Calibri" w:cs="Calibri"/>
      <w:sz w:val="22"/>
      <w:szCs w:val="22"/>
    </w:rPr>
  </w:style>
  <w:style w:type="paragraph" w:styleId="Heading1">
    <w:name w:val="heading 1"/>
    <w:basedOn w:val="Normal"/>
    <w:next w:val="Normal"/>
    <w:link w:val="Heading1Char"/>
    <w:qFormat/>
    <w:pPr>
      <w:spacing w:before="37"/>
      <w:ind w:left="1354" w:right="1131"/>
      <w:jc w:val="center"/>
      <w:outlineLvl w:val="0"/>
    </w:pPr>
    <w:rPr>
      <w:b/>
      <w:bCs/>
      <w:sz w:val="32"/>
      <w:szCs w:val="32"/>
    </w:rPr>
  </w:style>
  <w:style w:type="paragraph" w:styleId="Heading2">
    <w:name w:val="heading 2"/>
    <w:basedOn w:val="Normal"/>
    <w:next w:val="Normal"/>
    <w:link w:val="Heading2Char"/>
    <w:qFormat/>
    <w:pPr>
      <w:ind w:left="1354" w:right="1135"/>
      <w:jc w:val="center"/>
      <w:outlineLvl w:val="1"/>
    </w:pPr>
    <w:rPr>
      <w:b/>
      <w:bCs/>
      <w:sz w:val="28"/>
      <w:szCs w:val="28"/>
    </w:rPr>
  </w:style>
  <w:style w:type="paragraph" w:styleId="Heading3">
    <w:name w:val="heading 3"/>
    <w:basedOn w:val="Normal"/>
    <w:next w:val="Normal"/>
    <w:qFormat/>
    <w:pPr>
      <w:spacing w:before="156"/>
      <w:ind w:left="1161" w:hanging="361"/>
      <w:jc w:val="both"/>
      <w:outlineLvl w:val="2"/>
    </w:pPr>
    <w:rPr>
      <w:sz w:val="28"/>
      <w:szCs w:val="28"/>
    </w:rPr>
  </w:style>
  <w:style w:type="paragraph" w:styleId="Heading4">
    <w:name w:val="heading 4"/>
    <w:basedOn w:val="Normal"/>
    <w:next w:val="Normal"/>
    <w:link w:val="Heading4Char"/>
    <w:qFormat/>
    <w:pPr>
      <w:ind w:left="1521" w:hanging="721"/>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Pr>
      <w:sz w:val="24"/>
      <w:szCs w:val="24"/>
    </w:rPr>
  </w:style>
  <w:style w:type="paragraph" w:styleId="Caption">
    <w:name w:val="caption"/>
    <w:basedOn w:val="Normal"/>
    <w:next w:val="Normal"/>
    <w:qFormat/>
    <w:pPr>
      <w:suppressLineNumbers/>
      <w:spacing w:before="120" w:after="120"/>
    </w:pPr>
    <w:rPr>
      <w:rFonts w:cs="Noto Sans Devanagari"/>
      <w:i/>
      <w:iCs/>
      <w:sz w:val="24"/>
      <w:szCs w:val="24"/>
    </w:rPr>
  </w:style>
  <w:style w:type="character" w:styleId="Emphasis">
    <w:name w:val="Emphasis"/>
    <w:qFormat/>
    <w:rPr>
      <w:i/>
      <w:iCs/>
    </w:rPr>
  </w:style>
  <w:style w:type="paragraph" w:styleId="EndnoteText">
    <w:name w:val="endnote text"/>
    <w:basedOn w:val="Normal"/>
    <w:qFormat/>
    <w:pPr>
      <w:suppressLineNumbers/>
      <w:ind w:left="340" w:hanging="340"/>
    </w:pPr>
    <w:rPr>
      <w:sz w:val="20"/>
      <w:szCs w:val="20"/>
    </w:rPr>
  </w:style>
  <w:style w:type="character" w:styleId="Hyperlink">
    <w:name w:val="Hyperlink"/>
    <w:basedOn w:val="DefaultParagraphFont"/>
    <w:qFormat/>
    <w:rPr>
      <w:color w:val="000080"/>
      <w:u w:val="single"/>
      <w:lang w:val="zh-CN" w:eastAsia="zh-CN" w:bidi="zh-CN"/>
    </w:rPr>
  </w:style>
  <w:style w:type="paragraph" w:styleId="List">
    <w:name w:val="List"/>
    <w:basedOn w:val="BodyText"/>
    <w:qFormat/>
    <w:rPr>
      <w:rFonts w:cs="Noto Sans Devanagari"/>
    </w:rPr>
  </w:style>
  <w:style w:type="paragraph" w:styleId="NormalWeb">
    <w:name w:val="Normal (Web)"/>
    <w:basedOn w:val="Normal"/>
    <w:uiPriority w:val="99"/>
    <w:semiHidden/>
    <w:unhideWhenUsed/>
    <w:pPr>
      <w:spacing w:before="100" w:beforeAutospacing="1" w:after="100" w:afterAutospacing="1"/>
    </w:pPr>
    <w:rPr>
      <w:rFonts w:ascii="Times New Roman" w:hAnsi="Times New Roman" w:cs="Times New Roman"/>
      <w:sz w:val="24"/>
      <w:szCs w:val="24"/>
    </w:rPr>
  </w:style>
  <w:style w:type="paragraph" w:styleId="Title">
    <w:name w:val="Title"/>
    <w:basedOn w:val="Normal"/>
    <w:qFormat/>
    <w:pPr>
      <w:spacing w:line="672" w:lineRule="exact"/>
      <w:ind w:left="118"/>
    </w:pPr>
    <w:rPr>
      <w:b/>
      <w:bCs/>
      <w:sz w:val="56"/>
      <w:szCs w:val="56"/>
    </w:rPr>
  </w:style>
  <w:style w:type="character" w:customStyle="1" w:styleId="NumberingSymbols">
    <w:name w:val="Numbering Symbols"/>
    <w:qFormat/>
  </w:style>
  <w:style w:type="character" w:customStyle="1" w:styleId="EndnoteCharacters">
    <w:name w:val="Endnote Characters"/>
    <w:qFormat/>
  </w:style>
  <w:style w:type="character" w:customStyle="1" w:styleId="EndnoteAnchor">
    <w:name w:val="Endnote Anchor"/>
    <w:rPr>
      <w:vertAlign w:val="superscript"/>
    </w:rPr>
  </w:style>
  <w:style w:type="paragraph" w:customStyle="1" w:styleId="Heading">
    <w:name w:val="Heading"/>
    <w:basedOn w:val="Normal"/>
    <w:next w:val="BodyText"/>
    <w:qFormat/>
    <w:pPr>
      <w:keepNext/>
      <w:spacing w:before="240" w:after="120"/>
    </w:pPr>
    <w:rPr>
      <w:rFonts w:ascii="Liberation Sans" w:eastAsia="Noto Sans CJK SC" w:hAnsi="Liberation Sans" w:cs="Noto Sans Devanagari"/>
      <w:sz w:val="28"/>
      <w:szCs w:val="28"/>
    </w:rPr>
  </w:style>
  <w:style w:type="paragraph" w:customStyle="1" w:styleId="Index">
    <w:name w:val="Index"/>
    <w:basedOn w:val="Normal"/>
    <w:qFormat/>
    <w:pPr>
      <w:suppressLineNumbers/>
    </w:pPr>
    <w:rPr>
      <w:rFonts w:cs="Noto Sans Devanagari"/>
      <w:lang w:val="zh-CN" w:eastAsia="zh-CN" w:bidi="zh-CN"/>
    </w:rPr>
  </w:style>
  <w:style w:type="paragraph" w:styleId="ListParagraph">
    <w:name w:val="List Paragraph"/>
    <w:basedOn w:val="Normal"/>
    <w:qFormat/>
    <w:pPr>
      <w:ind w:left="1161" w:hanging="361"/>
      <w:jc w:val="both"/>
    </w:pPr>
  </w:style>
  <w:style w:type="paragraph" w:customStyle="1" w:styleId="TableParagraph">
    <w:name w:val="Table Paragraph"/>
    <w:basedOn w:val="Normal"/>
    <w:qFormat/>
    <w:pPr>
      <w:spacing w:before="1" w:line="271" w:lineRule="exact"/>
      <w:ind w:left="110"/>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character" w:customStyle="1" w:styleId="Heading4Char">
    <w:name w:val="Heading 4 Char"/>
    <w:basedOn w:val="DefaultParagraphFont"/>
    <w:link w:val="Heading4"/>
    <w:rsid w:val="006E61D2"/>
    <w:rPr>
      <w:rFonts w:ascii="Calibri" w:eastAsia="Calibri" w:hAnsi="Calibri" w:cs="Calibri"/>
      <w:b/>
      <w:bCs/>
      <w:sz w:val="24"/>
      <w:szCs w:val="24"/>
    </w:rPr>
  </w:style>
  <w:style w:type="table" w:styleId="TableGrid">
    <w:name w:val="Table Grid"/>
    <w:basedOn w:val="TableNormal"/>
    <w:rsid w:val="004F5B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112261"/>
    <w:rPr>
      <w:rFonts w:ascii="Calibri" w:eastAsia="Calibri" w:hAnsi="Calibri" w:cs="Calibri"/>
      <w:b/>
      <w:bCs/>
      <w:sz w:val="32"/>
      <w:szCs w:val="32"/>
    </w:rPr>
  </w:style>
  <w:style w:type="character" w:customStyle="1" w:styleId="Heading2Char">
    <w:name w:val="Heading 2 Char"/>
    <w:basedOn w:val="DefaultParagraphFont"/>
    <w:link w:val="Heading2"/>
    <w:rsid w:val="00112261"/>
    <w:rPr>
      <w:rFonts w:ascii="Calibri" w:eastAsia="Calibri" w:hAnsi="Calibri" w:cs="Calibri"/>
      <w:b/>
      <w:bCs/>
      <w:sz w:val="28"/>
      <w:szCs w:val="28"/>
    </w:rPr>
  </w:style>
  <w:style w:type="character" w:customStyle="1" w:styleId="BodyTextChar">
    <w:name w:val="Body Text Char"/>
    <w:basedOn w:val="DefaultParagraphFont"/>
    <w:link w:val="BodyText"/>
    <w:rsid w:val="00112261"/>
    <w:rPr>
      <w:rFonts w:ascii="Calibri" w:eastAsia="Calibri" w:hAnsi="Calibri" w:cs="Calibr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263070">
      <w:bodyDiv w:val="1"/>
      <w:marLeft w:val="0"/>
      <w:marRight w:val="0"/>
      <w:marTop w:val="0"/>
      <w:marBottom w:val="0"/>
      <w:divBdr>
        <w:top w:val="none" w:sz="0" w:space="0" w:color="auto"/>
        <w:left w:val="none" w:sz="0" w:space="0" w:color="auto"/>
        <w:bottom w:val="none" w:sz="0" w:space="0" w:color="auto"/>
        <w:right w:val="none" w:sz="0" w:space="0" w:color="auto"/>
      </w:divBdr>
      <w:divsChild>
        <w:div w:id="1105929024">
          <w:marLeft w:val="0"/>
          <w:marRight w:val="0"/>
          <w:marTop w:val="0"/>
          <w:marBottom w:val="0"/>
          <w:divBdr>
            <w:top w:val="none" w:sz="0" w:space="0" w:color="auto"/>
            <w:left w:val="none" w:sz="0" w:space="0" w:color="auto"/>
            <w:bottom w:val="none" w:sz="0" w:space="0" w:color="auto"/>
            <w:right w:val="none" w:sz="0" w:space="0" w:color="auto"/>
          </w:divBdr>
        </w:div>
        <w:div w:id="1590310055">
          <w:marLeft w:val="0"/>
          <w:marRight w:val="0"/>
          <w:marTop w:val="0"/>
          <w:marBottom w:val="0"/>
          <w:divBdr>
            <w:top w:val="none" w:sz="0" w:space="0" w:color="auto"/>
            <w:left w:val="none" w:sz="0" w:space="0" w:color="auto"/>
            <w:bottom w:val="none" w:sz="0" w:space="0" w:color="auto"/>
            <w:right w:val="none" w:sz="0" w:space="0" w:color="auto"/>
          </w:divBdr>
        </w:div>
      </w:divsChild>
    </w:div>
    <w:div w:id="320738379">
      <w:bodyDiv w:val="1"/>
      <w:marLeft w:val="0"/>
      <w:marRight w:val="0"/>
      <w:marTop w:val="0"/>
      <w:marBottom w:val="0"/>
      <w:divBdr>
        <w:top w:val="none" w:sz="0" w:space="0" w:color="auto"/>
        <w:left w:val="none" w:sz="0" w:space="0" w:color="auto"/>
        <w:bottom w:val="none" w:sz="0" w:space="0" w:color="auto"/>
        <w:right w:val="none" w:sz="0" w:space="0" w:color="auto"/>
      </w:divBdr>
      <w:divsChild>
        <w:div w:id="1900749828">
          <w:marLeft w:val="0"/>
          <w:marRight w:val="0"/>
          <w:marTop w:val="0"/>
          <w:marBottom w:val="0"/>
          <w:divBdr>
            <w:top w:val="none" w:sz="0" w:space="0" w:color="auto"/>
            <w:left w:val="none" w:sz="0" w:space="0" w:color="auto"/>
            <w:bottom w:val="none" w:sz="0" w:space="0" w:color="auto"/>
            <w:right w:val="none" w:sz="0" w:space="0" w:color="auto"/>
          </w:divBdr>
        </w:div>
        <w:div w:id="1301611062">
          <w:marLeft w:val="0"/>
          <w:marRight w:val="0"/>
          <w:marTop w:val="0"/>
          <w:marBottom w:val="0"/>
          <w:divBdr>
            <w:top w:val="none" w:sz="0" w:space="0" w:color="auto"/>
            <w:left w:val="none" w:sz="0" w:space="0" w:color="auto"/>
            <w:bottom w:val="none" w:sz="0" w:space="0" w:color="auto"/>
            <w:right w:val="none" w:sz="0" w:space="0" w:color="auto"/>
          </w:divBdr>
        </w:div>
        <w:div w:id="1596472260">
          <w:marLeft w:val="0"/>
          <w:marRight w:val="0"/>
          <w:marTop w:val="0"/>
          <w:marBottom w:val="0"/>
          <w:divBdr>
            <w:top w:val="none" w:sz="0" w:space="0" w:color="auto"/>
            <w:left w:val="none" w:sz="0" w:space="0" w:color="auto"/>
            <w:bottom w:val="none" w:sz="0" w:space="0" w:color="auto"/>
            <w:right w:val="none" w:sz="0" w:space="0" w:color="auto"/>
          </w:divBdr>
        </w:div>
      </w:divsChild>
    </w:div>
    <w:div w:id="920062042">
      <w:bodyDiv w:val="1"/>
      <w:marLeft w:val="0"/>
      <w:marRight w:val="0"/>
      <w:marTop w:val="0"/>
      <w:marBottom w:val="0"/>
      <w:divBdr>
        <w:top w:val="none" w:sz="0" w:space="0" w:color="auto"/>
        <w:left w:val="none" w:sz="0" w:space="0" w:color="auto"/>
        <w:bottom w:val="none" w:sz="0" w:space="0" w:color="auto"/>
        <w:right w:val="none" w:sz="0" w:space="0" w:color="auto"/>
      </w:divBdr>
      <w:divsChild>
        <w:div w:id="2143839652">
          <w:marLeft w:val="0"/>
          <w:marRight w:val="0"/>
          <w:marTop w:val="0"/>
          <w:marBottom w:val="0"/>
          <w:divBdr>
            <w:top w:val="none" w:sz="0" w:space="0" w:color="auto"/>
            <w:left w:val="none" w:sz="0" w:space="0" w:color="auto"/>
            <w:bottom w:val="none" w:sz="0" w:space="0" w:color="auto"/>
            <w:right w:val="none" w:sz="0" w:space="0" w:color="auto"/>
          </w:divBdr>
        </w:div>
      </w:divsChild>
    </w:div>
    <w:div w:id="945423313">
      <w:bodyDiv w:val="1"/>
      <w:marLeft w:val="0"/>
      <w:marRight w:val="0"/>
      <w:marTop w:val="0"/>
      <w:marBottom w:val="0"/>
      <w:divBdr>
        <w:top w:val="none" w:sz="0" w:space="0" w:color="auto"/>
        <w:left w:val="none" w:sz="0" w:space="0" w:color="auto"/>
        <w:bottom w:val="none" w:sz="0" w:space="0" w:color="auto"/>
        <w:right w:val="none" w:sz="0" w:space="0" w:color="auto"/>
      </w:divBdr>
      <w:divsChild>
        <w:div w:id="1841968327">
          <w:marLeft w:val="0"/>
          <w:marRight w:val="0"/>
          <w:marTop w:val="0"/>
          <w:marBottom w:val="0"/>
          <w:divBdr>
            <w:top w:val="none" w:sz="0" w:space="0" w:color="auto"/>
            <w:left w:val="none" w:sz="0" w:space="0" w:color="auto"/>
            <w:bottom w:val="none" w:sz="0" w:space="0" w:color="auto"/>
            <w:right w:val="none" w:sz="0" w:space="0" w:color="auto"/>
          </w:divBdr>
        </w:div>
        <w:div w:id="1553493101">
          <w:marLeft w:val="0"/>
          <w:marRight w:val="0"/>
          <w:marTop w:val="0"/>
          <w:marBottom w:val="0"/>
          <w:divBdr>
            <w:top w:val="none" w:sz="0" w:space="0" w:color="auto"/>
            <w:left w:val="none" w:sz="0" w:space="0" w:color="auto"/>
            <w:bottom w:val="none" w:sz="0" w:space="0" w:color="auto"/>
            <w:right w:val="none" w:sz="0" w:space="0" w:color="auto"/>
          </w:divBdr>
        </w:div>
      </w:divsChild>
    </w:div>
    <w:div w:id="1682931528">
      <w:bodyDiv w:val="1"/>
      <w:marLeft w:val="0"/>
      <w:marRight w:val="0"/>
      <w:marTop w:val="0"/>
      <w:marBottom w:val="0"/>
      <w:divBdr>
        <w:top w:val="none" w:sz="0" w:space="0" w:color="auto"/>
        <w:left w:val="none" w:sz="0" w:space="0" w:color="auto"/>
        <w:bottom w:val="none" w:sz="0" w:space="0" w:color="auto"/>
        <w:right w:val="none" w:sz="0" w:space="0" w:color="auto"/>
      </w:divBdr>
      <w:divsChild>
        <w:div w:id="868299732">
          <w:marLeft w:val="0"/>
          <w:marRight w:val="0"/>
          <w:marTop w:val="0"/>
          <w:marBottom w:val="0"/>
          <w:divBdr>
            <w:top w:val="none" w:sz="0" w:space="0" w:color="auto"/>
            <w:left w:val="none" w:sz="0" w:space="0" w:color="auto"/>
            <w:bottom w:val="none" w:sz="0" w:space="0" w:color="auto"/>
            <w:right w:val="none" w:sz="0" w:space="0" w:color="auto"/>
          </w:divBdr>
        </w:div>
      </w:divsChild>
    </w:div>
    <w:div w:id="1717729623">
      <w:bodyDiv w:val="1"/>
      <w:marLeft w:val="0"/>
      <w:marRight w:val="0"/>
      <w:marTop w:val="0"/>
      <w:marBottom w:val="0"/>
      <w:divBdr>
        <w:top w:val="none" w:sz="0" w:space="0" w:color="auto"/>
        <w:left w:val="none" w:sz="0" w:space="0" w:color="auto"/>
        <w:bottom w:val="none" w:sz="0" w:space="0" w:color="auto"/>
        <w:right w:val="none" w:sz="0" w:space="0" w:color="auto"/>
      </w:divBdr>
      <w:divsChild>
        <w:div w:id="47001189">
          <w:marLeft w:val="0"/>
          <w:marRight w:val="0"/>
          <w:marTop w:val="0"/>
          <w:marBottom w:val="0"/>
          <w:divBdr>
            <w:top w:val="none" w:sz="0" w:space="0" w:color="auto"/>
            <w:left w:val="none" w:sz="0" w:space="0" w:color="auto"/>
            <w:bottom w:val="none" w:sz="0" w:space="0" w:color="auto"/>
            <w:right w:val="none" w:sz="0" w:space="0" w:color="auto"/>
          </w:divBdr>
        </w:div>
        <w:div w:id="1721830102">
          <w:marLeft w:val="0"/>
          <w:marRight w:val="0"/>
          <w:marTop w:val="0"/>
          <w:marBottom w:val="0"/>
          <w:divBdr>
            <w:top w:val="none" w:sz="0" w:space="0" w:color="auto"/>
            <w:left w:val="none" w:sz="0" w:space="0" w:color="auto"/>
            <w:bottom w:val="none" w:sz="0" w:space="0" w:color="auto"/>
            <w:right w:val="none" w:sz="0" w:space="0" w:color="auto"/>
          </w:divBdr>
        </w:div>
        <w:div w:id="875434418">
          <w:marLeft w:val="0"/>
          <w:marRight w:val="0"/>
          <w:marTop w:val="0"/>
          <w:marBottom w:val="0"/>
          <w:divBdr>
            <w:top w:val="none" w:sz="0" w:space="0" w:color="auto"/>
            <w:left w:val="none" w:sz="0" w:space="0" w:color="auto"/>
            <w:bottom w:val="none" w:sz="0" w:space="0" w:color="auto"/>
            <w:right w:val="none" w:sz="0" w:space="0" w:color="auto"/>
          </w:divBdr>
        </w:div>
        <w:div w:id="1959604545">
          <w:marLeft w:val="0"/>
          <w:marRight w:val="0"/>
          <w:marTop w:val="0"/>
          <w:marBottom w:val="0"/>
          <w:divBdr>
            <w:top w:val="none" w:sz="0" w:space="0" w:color="auto"/>
            <w:left w:val="none" w:sz="0" w:space="0" w:color="auto"/>
            <w:bottom w:val="none" w:sz="0" w:space="0" w:color="auto"/>
            <w:right w:val="none" w:sz="0" w:space="0" w:color="auto"/>
          </w:divBdr>
        </w:div>
        <w:div w:id="659964753">
          <w:marLeft w:val="0"/>
          <w:marRight w:val="0"/>
          <w:marTop w:val="0"/>
          <w:marBottom w:val="0"/>
          <w:divBdr>
            <w:top w:val="none" w:sz="0" w:space="0" w:color="auto"/>
            <w:left w:val="none" w:sz="0" w:space="0" w:color="auto"/>
            <w:bottom w:val="none" w:sz="0" w:space="0" w:color="auto"/>
            <w:right w:val="none" w:sz="0" w:space="0" w:color="auto"/>
          </w:divBdr>
        </w:div>
        <w:div w:id="499350265">
          <w:marLeft w:val="0"/>
          <w:marRight w:val="0"/>
          <w:marTop w:val="0"/>
          <w:marBottom w:val="0"/>
          <w:divBdr>
            <w:top w:val="none" w:sz="0" w:space="0" w:color="auto"/>
            <w:left w:val="none" w:sz="0" w:space="0" w:color="auto"/>
            <w:bottom w:val="none" w:sz="0" w:space="0" w:color="auto"/>
            <w:right w:val="none" w:sz="0" w:space="0" w:color="auto"/>
          </w:divBdr>
        </w:div>
      </w:divsChild>
    </w:div>
    <w:div w:id="1735346658">
      <w:bodyDiv w:val="1"/>
      <w:marLeft w:val="0"/>
      <w:marRight w:val="0"/>
      <w:marTop w:val="0"/>
      <w:marBottom w:val="0"/>
      <w:divBdr>
        <w:top w:val="none" w:sz="0" w:space="0" w:color="auto"/>
        <w:left w:val="none" w:sz="0" w:space="0" w:color="auto"/>
        <w:bottom w:val="none" w:sz="0" w:space="0" w:color="auto"/>
        <w:right w:val="none" w:sz="0" w:space="0" w:color="auto"/>
      </w:divBdr>
      <w:divsChild>
        <w:div w:id="1043019045">
          <w:marLeft w:val="0"/>
          <w:marRight w:val="0"/>
          <w:marTop w:val="0"/>
          <w:marBottom w:val="0"/>
          <w:divBdr>
            <w:top w:val="none" w:sz="0" w:space="0" w:color="auto"/>
            <w:left w:val="none" w:sz="0" w:space="0" w:color="auto"/>
            <w:bottom w:val="none" w:sz="0" w:space="0" w:color="auto"/>
            <w:right w:val="none" w:sz="0" w:space="0" w:color="auto"/>
          </w:divBdr>
        </w:div>
        <w:div w:id="1640107543">
          <w:marLeft w:val="0"/>
          <w:marRight w:val="0"/>
          <w:marTop w:val="0"/>
          <w:marBottom w:val="0"/>
          <w:divBdr>
            <w:top w:val="none" w:sz="0" w:space="0" w:color="auto"/>
            <w:left w:val="none" w:sz="0" w:space="0" w:color="auto"/>
            <w:bottom w:val="none" w:sz="0" w:space="0" w:color="auto"/>
            <w:right w:val="none" w:sz="0" w:space="0" w:color="auto"/>
          </w:divBdr>
        </w:div>
        <w:div w:id="207230914">
          <w:marLeft w:val="0"/>
          <w:marRight w:val="0"/>
          <w:marTop w:val="0"/>
          <w:marBottom w:val="0"/>
          <w:divBdr>
            <w:top w:val="none" w:sz="0" w:space="0" w:color="auto"/>
            <w:left w:val="none" w:sz="0" w:space="0" w:color="auto"/>
            <w:bottom w:val="none" w:sz="0" w:space="0" w:color="auto"/>
            <w:right w:val="none" w:sz="0" w:space="0" w:color="auto"/>
          </w:divBdr>
        </w:div>
        <w:div w:id="1770544426">
          <w:marLeft w:val="0"/>
          <w:marRight w:val="0"/>
          <w:marTop w:val="0"/>
          <w:marBottom w:val="0"/>
          <w:divBdr>
            <w:top w:val="none" w:sz="0" w:space="0" w:color="auto"/>
            <w:left w:val="none" w:sz="0" w:space="0" w:color="auto"/>
            <w:bottom w:val="none" w:sz="0" w:space="0" w:color="auto"/>
            <w:right w:val="none" w:sz="0" w:space="0" w:color="auto"/>
          </w:divBdr>
        </w:div>
        <w:div w:id="680736516">
          <w:marLeft w:val="0"/>
          <w:marRight w:val="0"/>
          <w:marTop w:val="0"/>
          <w:marBottom w:val="0"/>
          <w:divBdr>
            <w:top w:val="none" w:sz="0" w:space="0" w:color="auto"/>
            <w:left w:val="none" w:sz="0" w:space="0" w:color="auto"/>
            <w:bottom w:val="none" w:sz="0" w:space="0" w:color="auto"/>
            <w:right w:val="none" w:sz="0" w:space="0" w:color="auto"/>
          </w:divBdr>
        </w:div>
        <w:div w:id="50004639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customShpInfo spid="_x0000_s1027"/>
    <customShpInfo spid="_x0000_s1029"/>
    <customShpInfo spid="_x0000_s1031"/>
  </customShpExts>
</s:customData>
</file>

<file path=customXml/itemProps1.xml><?xml version="1.0" encoding="utf-8"?>
<ds:datastoreItem xmlns:ds="http://schemas.openxmlformats.org/officeDocument/2006/customXml" ds:itemID="{68836613-9BB5-44EE-96C8-7C8A561ED13F}">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7</Pages>
  <Words>749</Words>
  <Characters>4271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Neshi</dc:creator>
  <cp:lastModifiedBy>bisrat</cp:lastModifiedBy>
  <cp:revision>9</cp:revision>
  <dcterms:created xsi:type="dcterms:W3CDTF">2022-12-21T21:30:00Z</dcterms:created>
  <dcterms:modified xsi:type="dcterms:W3CDTF">2022-12-22T08:29:00Z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2022-02-03T00:00:00Z</vt:filetime>
  </property>
  <property fmtid="{D5CDD505-2E9C-101B-9397-08002B2CF9AE}" pid="3" name="Creator">
    <vt:lpwstr>Microsoft® Word 2016</vt:lpwstr>
  </property>
  <property fmtid="{D5CDD505-2E9C-101B-9397-08002B2CF9AE}" pid="4" name="LastSaved">
    <vt:filetime>2022-02-19T00:00:00Z</vt:filetime>
  </property>
  <property fmtid="{D5CDD505-2E9C-101B-9397-08002B2CF9AE}" pid="5" name="KSOProductBuildVer">
    <vt:lpwstr>1033-11.2.0.10463</vt:lpwstr>
  </property>
  <property fmtid="{D5CDD505-2E9C-101B-9397-08002B2CF9AE}" pid="6" name="ICV">
    <vt:lpwstr>98248BBF62CB452EA570393CE3F5DDD7</vt:lpwstr>
  </property>
</Properties>
</file>